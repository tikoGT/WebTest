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jc w:val="center"/>
        <w:tblLook w:firstColumn="1" w:firstRow="1" w:lastColumn="0" w:lastRow="0" w:noHBand="0" w:noVBand="1" w:val="04A0"/>
      </w:tblPr>
      <w:tblGrid>
        <w:gridCol w:w="4968"/>
        <w:gridCol w:w="4968"/>
      </w:tblGrid>
      <w:tr>
        <w:tc>
          <w:tcPr>
            <w:tcW w:type="dxa" w:w="4968"/>
          </w:tcPr>
          <w:p>
            <w:r>
              <w:t>LOGO</w:t>
            </w:r>
          </w:p>
        </w:tc>
        <w:tc>
          <w:tcPr>
            <w:tcW w:type="dxa" w:w="4968"/>
          </w:tcPr>
          <w:p/>
          <w:p>
            <w:pPr>
              <w:pStyle w:val="TitleStyle"/>
              <w:jc w:val="center"/>
            </w:pPr>
            <w:r>
              <w:t>Universidad Panamericana</w:t>
            </w:r>
          </w:p>
          <w:p>
            <w:pPr>
              <w:pStyle w:val="SubtitleStyle"/>
              <w:jc w:val="center"/>
            </w:pPr>
            <w:r>
              <w:t>Facultad de Humanidades</w:t>
            </w:r>
          </w:p>
          <w:p>
            <w:pPr>
              <w:pStyle w:val="SubtitleStyle"/>
              <w:jc w:val="center"/>
            </w:pPr>
            <w:r>
              <w:t>Estadística Básica - Sección A</w:t>
            </w:r>
          </w:p>
          <w:p>
            <w:pPr>
              <w:pStyle w:val="SubtitleStyle"/>
              <w:jc w:val="center"/>
            </w:pPr>
            <w:r>
              <w:t>Ing. Marco Antonio Jiménez</w:t>
            </w:r>
          </w:p>
          <w:p>
            <w:pPr>
              <w:pStyle w:val="SubtitleStyle"/>
              <w:jc w:val="center"/>
            </w:pPr>
            <w:r>
              <w:t>2025</w:t>
            </w:r>
          </w:p>
        </w:tc>
      </w:tr>
    </w:tbl>
    <w:p>
      <w:pPr>
        <w:pStyle w:val="Heading1"/>
        <w:jc w:val="center"/>
      </w:pPr>
      <w:r>
        <w:t>Primer Examen Parcial (V3)</w:t>
      </w:r>
    </w:p>
    <w:p/>
    <w:p>
      <w:r>
        <w:t>Nombre del estudiante: _____________________________________________________________</w:t>
      </w:r>
    </w:p>
    <w:p>
      <w:r>
        <w:t xml:space="preserve">Fecha: ____________________ </w:t>
      </w:r>
      <w:r>
        <w:t xml:space="preserve">Carné: ___________________ </w:t>
      </w:r>
      <w:r>
        <w:t>Firma: ________________________</w:t>
      </w:r>
    </w:p>
    <w:p/>
    <w:p>
      <w:pPr>
        <w:pStyle w:val="Heading2"/>
      </w:pPr>
      <w:r>
        <w:t>Primera serie (Valor de cada respuesta correcta 4 puntos. Valor total de la serie 40 puntos)</w:t>
      </w:r>
    </w:p>
    <w:p>
      <w:r>
        <w:rPr>
          <w:b/>
        </w:rPr>
        <w:t xml:space="preserve">Instrucciones: </w:t>
      </w:r>
      <w:r>
        <w:t>Lea cuidadosamente cada una de las preguntas y sus opciones de respuesta. Subraye con lapicero la opción u opciones que considere correcta(s) para cada pregunta. Las respuestas hechas con lápiz no serán aceptadas como válidas.</w:t>
      </w:r>
    </w:p>
    <w:p>
      <w:r>
        <w:rPr>
          <w:b/>
        </w:rPr>
        <w:t>1. ¿Es un conjunto representativo de la población de referencia, el número de individuos es menor que el de la población?</w:t>
      </w:r>
    </w:p>
    <w:p>
      <w:pPr>
        <w:pStyle w:val="ListBullet"/>
      </w:pPr>
      <w:r>
        <w:t>Valor</w:t>
      </w:r>
    </w:p>
    <w:p>
      <w:pPr>
        <w:pStyle w:val="ListBullet"/>
      </w:pPr>
      <w:r>
        <w:t>Dato</w:t>
      </w:r>
    </w:p>
    <w:p>
      <w:pPr>
        <w:pStyle w:val="ListBullet"/>
      </w:pPr>
      <w:r>
        <w:t>Experimento</w:t>
      </w:r>
    </w:p>
    <w:p>
      <w:pPr>
        <w:pStyle w:val="ListBullet"/>
      </w:pPr>
      <w:r>
        <w:t>Población</w:t>
      </w:r>
    </w:p>
    <w:p>
      <w:pPr>
        <w:pStyle w:val="ListBullet"/>
      </w:pPr>
      <w:r>
        <w:t>Muestra</w:t>
      </w:r>
    </w:p>
    <w:p>
      <w:pPr>
        <w:pStyle w:val="ListBullet"/>
      </w:pPr>
      <w:r>
        <w:t>Todas las anteriores</w:t>
      </w:r>
    </w:p>
    <w:p>
      <w:r>
        <w:rPr>
          <w:b/>
        </w:rPr>
        <w:t>2. La toma de temperatura para ingresar a los centros comerciales es una variable:</w:t>
      </w:r>
    </w:p>
    <w:p>
      <w:pPr>
        <w:pStyle w:val="ListBullet"/>
      </w:pPr>
      <w:r>
        <w:t>Cualitativa</w:t>
      </w:r>
    </w:p>
    <w:p>
      <w:pPr>
        <w:pStyle w:val="ListBullet"/>
      </w:pPr>
      <w:r>
        <w:t>Cuantitativa</w:t>
      </w:r>
    </w:p>
    <w:p>
      <w:r>
        <w:rPr>
          <w:b/>
        </w:rPr>
        <w:t>3. ¿Cuál de las siguientes medidas de tendencia central se ve más afectada por valores extremos?</w:t>
      </w:r>
    </w:p>
    <w:p>
      <w:pPr>
        <w:pStyle w:val="ListBullet"/>
      </w:pPr>
      <w:r>
        <w:t>Media</w:t>
      </w:r>
    </w:p>
    <w:p>
      <w:pPr>
        <w:pStyle w:val="ListBullet"/>
      </w:pPr>
      <w:r>
        <w:t>Mediana</w:t>
      </w:r>
    </w:p>
    <w:p>
      <w:pPr>
        <w:pStyle w:val="ListBullet"/>
      </w:pPr>
      <w:r>
        <w:t>Moda</w:t>
      </w:r>
    </w:p>
    <w:p>
      <w:pPr>
        <w:pStyle w:val="ListBullet"/>
      </w:pPr>
      <w:r>
        <w:t>Rango</w:t>
      </w:r>
    </w:p>
    <w:p>
      <w:r>
        <w:rPr>
          <w:b/>
        </w:rPr>
        <w:t>4. ¿Cuál es el método que permite calcular el número de grupos, intervalos o clases a construer para una table de distribución de frecuencias?</w:t>
      </w:r>
    </w:p>
    <w:p>
      <w:pPr>
        <w:pStyle w:val="ListBullet"/>
      </w:pPr>
      <w:r>
        <w:t>Método de mínimos cuadrados</w:t>
      </w:r>
    </w:p>
    <w:p>
      <w:pPr>
        <w:pStyle w:val="ListBullet"/>
      </w:pPr>
      <w:r>
        <w:t>Coeficiente de Gini</w:t>
      </w:r>
    </w:p>
    <w:p>
      <w:pPr>
        <w:pStyle w:val="ListBullet"/>
      </w:pPr>
      <w:r>
        <w:t>Método Sturgers</w:t>
      </w:r>
    </w:p>
    <w:p>
      <w:pPr>
        <w:pStyle w:val="ListBullet"/>
      </w:pPr>
      <w:r>
        <w:t>La regla empírica</w:t>
      </w:r>
    </w:p>
    <w:p>
      <w:r>
        <w:rPr>
          <w:b/>
        </w:rPr>
        <w:t>5. ¿Qué medida indica el grado de dispersión de los datos respecto a la media?</w:t>
      </w:r>
    </w:p>
    <w:p>
      <w:pPr>
        <w:pStyle w:val="ListBullet"/>
      </w:pPr>
      <w:r>
        <w:t>Varianza</w:t>
      </w:r>
    </w:p>
    <w:p>
      <w:pPr>
        <w:pStyle w:val="ListBullet"/>
      </w:pPr>
      <w:r>
        <w:t>Mediana</w:t>
      </w:r>
    </w:p>
    <w:p>
      <w:pPr>
        <w:pStyle w:val="ListBullet"/>
      </w:pPr>
      <w:r>
        <w:t>Moda</w:t>
      </w:r>
    </w:p>
    <w:p>
      <w:pPr>
        <w:pStyle w:val="ListBullet"/>
      </w:pPr>
      <w:r>
        <w:t>Coeficiente de asimetría</w:t>
      </w:r>
    </w:p>
    <w:p>
      <w:r>
        <w:rPr>
          <w:b/>
        </w:rPr>
        <w:t>6. Las Variables Estadísticas pueden ser:</w:t>
      </w:r>
    </w:p>
    <w:p>
      <w:pPr>
        <w:pStyle w:val="ListBullet"/>
      </w:pPr>
      <w:r>
        <w:t>Discretas</w:t>
      </w:r>
    </w:p>
    <w:p>
      <w:pPr>
        <w:pStyle w:val="ListBullet"/>
      </w:pPr>
      <w:r>
        <w:t>Cualitativas</w:t>
      </w:r>
    </w:p>
    <w:p>
      <w:pPr>
        <w:pStyle w:val="ListBullet"/>
      </w:pPr>
      <w:r>
        <w:t>Indiscretas</w:t>
      </w:r>
    </w:p>
    <w:p>
      <w:pPr>
        <w:pStyle w:val="ListBullet"/>
      </w:pPr>
      <w:r>
        <w:t>Cuantitativas</w:t>
      </w:r>
    </w:p>
    <w:p>
      <w:pPr>
        <w:pStyle w:val="ListBullet"/>
      </w:pPr>
      <w:r>
        <w:t>Numéricas</w:t>
      </w:r>
    </w:p>
    <w:p>
      <w:r>
        <w:rPr>
          <w:b/>
        </w:rPr>
        <w:t>7. ¿La siguiente imagen, representa un diagrama de tallo y hoja?</w:t>
      </w:r>
    </w:p>
    <w:p>
      <w:pPr>
        <w:pStyle w:val="ListBullet"/>
      </w:pPr>
      <w:r>
        <w:t>Verdadero</w:t>
      </w:r>
    </w:p>
    <w:p>
      <w:pPr>
        <w:pStyle w:val="ListBullet"/>
      </w:pPr>
      <w:r>
        <w:t>Falso</w:t>
      </w:r>
    </w:p>
    <w:p>
      <w:r>
        <w:rPr>
          <w:b/>
        </w:rPr>
        <w:t>8. Es el conjunto de todos los elementos a los que se somete a un estudio estadístico.</w:t>
      </w:r>
    </w:p>
    <w:p>
      <w:pPr>
        <w:pStyle w:val="ListBullet"/>
      </w:pPr>
      <w:r>
        <w:t>Muestra</w:t>
      </w:r>
    </w:p>
    <w:p>
      <w:pPr>
        <w:pStyle w:val="ListBullet"/>
      </w:pPr>
      <w:r>
        <w:t>Población</w:t>
      </w:r>
    </w:p>
    <w:p>
      <w:pPr>
        <w:pStyle w:val="ListBullet"/>
      </w:pPr>
      <w:r>
        <w:t>Individuo</w:t>
      </w:r>
    </w:p>
    <w:p>
      <w:pPr>
        <w:pStyle w:val="ListBullet"/>
      </w:pPr>
      <w:r>
        <w:t>Muestreo</w:t>
      </w:r>
    </w:p>
    <w:p>
      <w:r>
        <w:rPr>
          <w:b/>
        </w:rPr>
        <w:t>9. Si los datos están distribuidos de forma simétrica alrededor de la media, entonces:</w:t>
      </w:r>
    </w:p>
    <w:p>
      <w:pPr>
        <w:pStyle w:val="ListBullet"/>
      </w:pPr>
      <w:r>
        <w:t>La media y la mediana coinciden</w:t>
      </w:r>
    </w:p>
    <w:p>
      <w:pPr>
        <w:pStyle w:val="ListBullet"/>
      </w:pPr>
      <w:r>
        <w:t>La media es mayor que la mediana</w:t>
      </w:r>
    </w:p>
    <w:p>
      <w:pPr>
        <w:pStyle w:val="ListBullet"/>
      </w:pPr>
      <w:r>
        <w:t>La mediana es mayor que la media</w:t>
      </w:r>
    </w:p>
    <w:p>
      <w:pPr>
        <w:pStyle w:val="ListBullet"/>
      </w:pPr>
      <w:r>
        <w:t>La media y la moda coinciden</w:t>
      </w:r>
    </w:p>
    <w:p>
      <w:r>
        <w:rPr>
          <w:b/>
        </w:rPr>
        <w:t>10. Trata del recuento, ordenación y clasificación de los datos obtenidos por las observaciones, para poder hacer comparaciones y obtener conclusiones.</w:t>
      </w:r>
    </w:p>
    <w:p>
      <w:pPr>
        <w:pStyle w:val="ListBullet"/>
      </w:pPr>
      <w:r>
        <w:t>Población</w:t>
      </w:r>
    </w:p>
    <w:p>
      <w:pPr>
        <w:pStyle w:val="ListBullet"/>
      </w:pPr>
      <w:r>
        <w:t>Cálculos</w:t>
      </w:r>
    </w:p>
    <w:p>
      <w:pPr>
        <w:pStyle w:val="ListBullet"/>
      </w:pPr>
      <w:r>
        <w:t>Estadística</w:t>
      </w:r>
    </w:p>
    <w:p>
      <w:pPr>
        <w:pStyle w:val="ListBullet"/>
      </w:pPr>
      <w:r>
        <w:t>Frecuencia</w:t>
      </w:r>
    </w:p>
    <w:p>
      <w:pPr>
        <w:pStyle w:val="ListBullet"/>
      </w:pPr>
      <w:r>
        <w:t>Ninguna de las anteriores</w:t>
      </w:r>
    </w:p>
    <w:p/>
    <w:p>
      <w:pPr>
        <w:pStyle w:val="Heading2"/>
      </w:pPr>
      <w:r>
        <w:t>Segunda serie (Valor de cada respuesta correcta 3 puntos. Valor total de la serie 20 puntos)</w:t>
      </w:r>
    </w:p>
    <w:p>
      <w:r>
        <w:rPr>
          <w:b/>
        </w:rPr>
        <w:t xml:space="preserve">Instrucciones: </w:t>
      </w:r>
      <w:r>
        <w:t>Para cada uno de los siguientes escenarios, identifique qué tipo de gráfica sería más apropiada para representar los datos y explique brevemente por qué. Las opciones son: Gráfica de barras, Gráfica circular (pastel), Histograma de Pearson, Ojiva de Galton o Polígono de frecuencias.</w:t>
      </w:r>
    </w:p>
    <w:p>
      <w:r>
        <w:rPr>
          <w:b/>
        </w:rPr>
        <w:t>1.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2. 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3. 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4. Un análisis de ventas mensuales de una cadena de tiendas durante un año completo. Se desea mostrar la evolución de las ventas a lo largo del tiempo, identificando tendencias, picos y caídas.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5.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6. Una universidad desea representar el número de estudiantes matriculados en cada una de sus facultades (Humanidades, Ingeniería, Medicina, Derecho, Economía y Arquitectura) para el ciclo académico 2024, permitiendo una fácil comparación entre facultades.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pPr>
        <w:pStyle w:val="Heading2"/>
      </w:pPr>
      <w:r>
        <w:t>Tercera serie (Valor de cada respuesta correcta 10 puntos. Valor total de la serie 40 puntos)</w:t>
      </w:r>
    </w:p>
    <w:p>
      <w:r>
        <w:rPr>
          <w:b/>
        </w:rPr>
        <w:t xml:space="preserve">Instrucciones: </w:t>
      </w:r>
      <w:r>
        <w:t>Desarrollar los ejercicios, dejando respaldo de sus operaciones. Asegúrese de escribir su respuesta final con lapicero; no se aceptarán respuestas escritas con lápiz. Mantenga su trabajo organizado y legible.</w:t>
      </w:r>
    </w:p>
    <w:p>
      <w:r>
        <w:rPr>
          <w:b/>
        </w:rPr>
        <w:t>1. La siguiente tabla muestra la distribución de salarios mensuales (en quetzales) de los trabajadores de la empresa XYZ S.A:</w:t>
      </w:r>
    </w:p>
    <w:tbl>
      <w:tblPr>
        <w:tblStyle w:val="TableGrid"/>
        <w:tblW w:type="auto" w:w="0"/>
        <w:jc w:val="center"/>
        <w:tblLook w:firstColumn="1" w:firstRow="1" w:lastColumn="0" w:lastRow="0" w:noHBand="0" w:noVBand="1" w:val="04A0"/>
      </w:tblPr>
      <w:tblGrid>
        <w:gridCol w:w="4968"/>
        <w:gridCol w:w="4968"/>
      </w:tblGrid>
      <w:tr>
        <w:tc>
          <w:tcPr>
            <w:tcW w:type="dxa" w:w="4968"/>
          </w:tcPr>
          <w:p>
            <w:r>
              <w:rPr>
                <w:b/>
              </w:rPr>
              <w:t>Salario mensual en (Q)</w:t>
            </w:r>
          </w:p>
        </w:tc>
        <w:tc>
          <w:tcPr>
            <w:tcW w:type="dxa" w:w="4968"/>
          </w:tcPr>
          <w:p>
            <w:r>
              <w:rPr>
                <w:b/>
              </w:rPr>
              <w:t>No. De trabajadores</w:t>
            </w:r>
          </w:p>
        </w:tc>
      </w:tr>
      <w:tr>
        <w:tc>
          <w:tcPr>
            <w:tcW w:type="dxa" w:w="4968"/>
          </w:tcPr>
          <w:p>
            <w:r>
              <w:t>[1200-1800)</w:t>
            </w:r>
          </w:p>
        </w:tc>
        <w:tc>
          <w:tcPr>
            <w:tcW w:type="dxa" w:w="4968"/>
          </w:tcPr>
          <w:p>
            <w:r>
              <w:t>10</w:t>
            </w:r>
          </w:p>
        </w:tc>
      </w:tr>
      <w:tr>
        <w:tc>
          <w:tcPr>
            <w:tcW w:type="dxa" w:w="4968"/>
          </w:tcPr>
          <w:p>
            <w:r>
              <w:t>[1800-2400)</w:t>
            </w:r>
          </w:p>
        </w:tc>
        <w:tc>
          <w:tcPr>
            <w:tcW w:type="dxa" w:w="4968"/>
          </w:tcPr>
          <w:p>
            <w:r>
              <w:t>8</w:t>
            </w:r>
          </w:p>
        </w:tc>
      </w:tr>
      <w:tr>
        <w:tc>
          <w:tcPr>
            <w:tcW w:type="dxa" w:w="4968"/>
          </w:tcPr>
          <w:p>
            <w:r>
              <w:t>[2400-3000)</w:t>
            </w:r>
          </w:p>
        </w:tc>
        <w:tc>
          <w:tcPr>
            <w:tcW w:type="dxa" w:w="4968"/>
          </w:tcPr>
          <w:p>
            <w:r>
              <w:t>5</w:t>
            </w:r>
          </w:p>
        </w:tc>
      </w:tr>
      <w:tr>
        <w:tc>
          <w:tcPr>
            <w:tcW w:type="dxa" w:w="4968"/>
          </w:tcPr>
          <w:p>
            <w:r>
              <w:t>[3000-3600)</w:t>
            </w:r>
          </w:p>
        </w:tc>
        <w:tc>
          <w:tcPr>
            <w:tcW w:type="dxa" w:w="4968"/>
          </w:tcPr>
          <w:p>
            <w:r>
              <w:t>5</w:t>
            </w:r>
          </w:p>
        </w:tc>
      </w:tr>
      <w:tr>
        <w:tc>
          <w:tcPr>
            <w:tcW w:type="dxa" w:w="4968"/>
          </w:tcPr>
          <w:p>
            <w:r>
              <w:t>[3600-4200)</w:t>
            </w:r>
          </w:p>
        </w:tc>
        <w:tc>
          <w:tcPr>
            <w:tcW w:type="dxa" w:w="4968"/>
          </w:tcPr>
          <w:p>
            <w:r>
              <w:t>4</w:t>
            </w:r>
          </w:p>
        </w:tc>
      </w:tr>
      <w:tr>
        <w:tc>
          <w:tcPr>
            <w:tcW w:type="dxa" w:w="4968"/>
          </w:tcPr>
          <w:p>
            <w:r>
              <w:t>[4200-4800)</w:t>
            </w:r>
          </w:p>
        </w:tc>
        <w:tc>
          <w:tcPr>
            <w:tcW w:type="dxa" w:w="4968"/>
          </w:tcPr>
          <w:p>
            <w:r>
              <w:t>1</w:t>
            </w:r>
          </w:p>
        </w:tc>
      </w:tr>
      <w:tr>
        <w:tc>
          <w:tcPr>
            <w:tcW w:type="dxa" w:w="4968"/>
          </w:tcPr>
          <w:p>
            <w:r>
              <w:t>[4800-5400)</w:t>
            </w:r>
          </w:p>
        </w:tc>
        <w:tc>
          <w:tcPr>
            <w:tcW w:type="dxa" w:w="4968"/>
          </w:tcPr>
          <w:p>
            <w:r>
              <w:t>1</w:t>
            </w:r>
          </w:p>
        </w:tc>
      </w:tr>
      <w:tr>
        <w:tc>
          <w:tcPr>
            <w:tcW w:type="dxa" w:w="4968"/>
          </w:tcPr>
          <w:p>
            <w:r>
              <w:t>[5400-6000)</w:t>
            </w:r>
          </w:p>
        </w:tc>
        <w:tc>
          <w:tcPr>
            <w:tcW w:type="dxa" w:w="4968"/>
          </w:tcPr>
          <w:p>
            <w:r>
              <w:t>7</w:t>
            </w:r>
          </w:p>
        </w:tc>
      </w:tr>
    </w:tbl>
    <w:p>
      <w:r>
        <w:t>a) Complete la tabla para calcular el coeficiente de Gini.</w:t>
      </w:r>
    </w:p>
    <w:p>
      <w:r>
        <w:t>b) Calcule el coeficiente de Gini utilizando la fórmula correspondiente.</w:t>
      </w:r>
    </w:p>
    <w:p>
      <w:r>
        <w:t>c) Interprete el resultado obtenido respecto a la desigualdad en la distribución de salarios.</w:t>
      </w:r>
    </w:p>
    <w:p>
      <w:r>
        <w:rPr>
          <w:b/>
        </w:rPr>
        <w:t>2. Construya la siguiente tabla de distribución de frecuencias. Con datos agrupados usando el método Sturgers.</w:t>
      </w:r>
    </w:p>
    <w:tbl>
      <w:tblPr>
        <w:tblStyle w:val="TableGrid"/>
        <w:tblW w:type="auto" w:w="0"/>
        <w:tblLook w:firstColumn="1" w:firstRow="1" w:lastColumn="0" w:lastRow="0" w:noHBand="0" w:noVBand="1" w:val="04A0"/>
      </w:tblPr>
      <w:tblGrid>
        <w:gridCol w:w="1987"/>
        <w:gridCol w:w="1987"/>
        <w:gridCol w:w="1987"/>
        <w:gridCol w:w="1987"/>
        <w:gridCol w:w="1987"/>
      </w:tblGrid>
      <w:tr>
        <w:tc>
          <w:tcPr>
            <w:tcW w:type="dxa" w:w="1987"/>
          </w:tcPr>
          <w:p>
            <w:r>
              <w:t>204</w:t>
            </w:r>
          </w:p>
        </w:tc>
        <w:tc>
          <w:tcPr>
            <w:tcW w:type="dxa" w:w="1987"/>
          </w:tcPr>
          <w:p>
            <w:r>
              <w:t>207</w:t>
            </w:r>
          </w:p>
        </w:tc>
        <w:tc>
          <w:tcPr>
            <w:tcW w:type="dxa" w:w="1987"/>
          </w:tcPr>
          <w:p>
            <w:r>
              <w:t>209</w:t>
            </w:r>
          </w:p>
        </w:tc>
        <w:tc>
          <w:tcPr>
            <w:tcW w:type="dxa" w:w="1987"/>
          </w:tcPr>
          <w:p>
            <w:r>
              <w:t>212</w:t>
            </w:r>
          </w:p>
        </w:tc>
        <w:tc>
          <w:tcPr>
            <w:tcW w:type="dxa" w:w="1987"/>
          </w:tcPr>
          <w:p>
            <w:r>
              <w:t>221</w:t>
            </w:r>
          </w:p>
        </w:tc>
      </w:tr>
      <w:tr>
        <w:tc>
          <w:tcPr>
            <w:tcW w:type="dxa" w:w="1987"/>
          </w:tcPr>
          <w:p>
            <w:r>
              <w:t>219</w:t>
            </w:r>
          </w:p>
        </w:tc>
        <w:tc>
          <w:tcPr>
            <w:tcW w:type="dxa" w:w="1987"/>
          </w:tcPr>
          <w:p>
            <w:r>
              <w:t>224</w:t>
            </w:r>
          </w:p>
        </w:tc>
        <w:tc>
          <w:tcPr>
            <w:tcW w:type="dxa" w:w="1987"/>
          </w:tcPr>
          <w:p>
            <w:r>
              <w:t>228</w:t>
            </w:r>
          </w:p>
        </w:tc>
        <w:tc>
          <w:tcPr>
            <w:tcW w:type="dxa" w:w="1987"/>
          </w:tcPr>
          <w:p>
            <w:r>
              <w:t>229</w:t>
            </w:r>
          </w:p>
        </w:tc>
        <w:tc>
          <w:tcPr>
            <w:tcW w:type="dxa" w:w="1987"/>
          </w:tcPr>
          <w:p>
            <w:r>
              <w:t>229</w:t>
            </w:r>
          </w:p>
        </w:tc>
      </w:tr>
      <w:tr>
        <w:tc>
          <w:tcPr>
            <w:tcW w:type="dxa" w:w="1987"/>
          </w:tcPr>
          <w:p>
            <w:r>
              <w:t>230</w:t>
            </w:r>
          </w:p>
        </w:tc>
        <w:tc>
          <w:tcPr>
            <w:tcW w:type="dxa" w:w="1987"/>
          </w:tcPr>
          <w:p>
            <w:r>
              <w:t>237</w:t>
            </w:r>
          </w:p>
        </w:tc>
        <w:tc>
          <w:tcPr>
            <w:tcW w:type="dxa" w:w="1987"/>
          </w:tcPr>
          <w:p>
            <w:r>
              <w:t>237</w:t>
            </w:r>
          </w:p>
        </w:tc>
        <w:tc>
          <w:tcPr>
            <w:tcW w:type="dxa" w:w="1987"/>
          </w:tcPr>
          <w:p>
            <w:r>
              <w:t>238</w:t>
            </w:r>
          </w:p>
        </w:tc>
        <w:tc>
          <w:tcPr>
            <w:tcW w:type="dxa" w:w="1987"/>
          </w:tcPr>
          <w:p>
            <w:r>
              <w:t>239</w:t>
            </w:r>
          </w:p>
        </w:tc>
      </w:tr>
      <w:tr>
        <w:tc>
          <w:tcPr>
            <w:tcW w:type="dxa" w:w="1987"/>
          </w:tcPr>
          <w:p>
            <w:r>
              <w:t>248</w:t>
            </w:r>
          </w:p>
        </w:tc>
        <w:tc>
          <w:tcPr>
            <w:tcW w:type="dxa" w:w="1987"/>
          </w:tcPr>
          <w:p>
            <w:r>
              <w:t>250</w:t>
            </w:r>
          </w:p>
        </w:tc>
        <w:tc>
          <w:tcPr>
            <w:tcW w:type="dxa" w:w="1987"/>
          </w:tcPr>
          <w:p>
            <w:r>
              <w:t>250</w:t>
            </w:r>
          </w:p>
        </w:tc>
        <w:tc>
          <w:tcPr>
            <w:tcW w:type="dxa" w:w="1987"/>
          </w:tcPr>
          <w:p>
            <w:r>
              <w:t>251</w:t>
            </w:r>
          </w:p>
        </w:tc>
        <w:tc>
          <w:tcPr>
            <w:tcW w:type="dxa" w:w="1987"/>
          </w:tcPr>
          <w:p>
            <w:r>
              <w:t>254</w:t>
            </w:r>
          </w:p>
        </w:tc>
      </w:tr>
      <w:tr>
        <w:tc>
          <w:tcPr>
            <w:tcW w:type="dxa" w:w="1987"/>
          </w:tcPr>
          <w:p>
            <w:r>
              <w:t>259</w:t>
            </w:r>
          </w:p>
        </w:tc>
        <w:tc>
          <w:tcPr>
            <w:tcW w:type="dxa" w:w="1987"/>
          </w:tcPr>
          <w:p>
            <w:r>
              <w:t>257</w:t>
            </w:r>
          </w:p>
        </w:tc>
        <w:tc>
          <w:tcPr>
            <w:tcW w:type="dxa" w:w="1987"/>
          </w:tcPr>
          <w:p>
            <w:r>
              <w:t>264</w:t>
            </w:r>
          </w:p>
        </w:tc>
        <w:tc>
          <w:tcPr>
            <w:tcW w:type="dxa" w:w="1987"/>
          </w:tcPr>
          <w:p>
            <w:r>
              <w:t>262</w:t>
            </w:r>
          </w:p>
        </w:tc>
        <w:tc>
          <w:tcPr>
            <w:tcW w:type="dxa" w:w="1987"/>
          </w:tcPr>
          <w:p>
            <w:r>
              <w:t>271</w:t>
            </w:r>
          </w:p>
        </w:tc>
      </w:tr>
    </w:tbl>
    <w:p>
      <w:r>
        <w:t>Construya la tabla de distribución de frecuencias correspondiente.</w:t>
      </w:r>
    </w:p>
    <w:p>
      <w:r>
        <w:rPr>
          <w:b/>
        </w:rPr>
        <w:t>3. Con la información obtenida del consumo de combustible (en km/litro) de vehículos en una empresa de transporte, se tomaron aleatoriamente los siguientes datos.</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t>8.1</w:t>
            </w:r>
          </w:p>
        </w:tc>
        <w:tc>
          <w:tcPr>
            <w:tcW w:type="dxa" w:w="1242"/>
          </w:tcPr>
          <w:p>
            <w:r>
              <w:t>8.6</w:t>
            </w:r>
          </w:p>
        </w:tc>
        <w:tc>
          <w:tcPr>
            <w:tcW w:type="dxa" w:w="1242"/>
          </w:tcPr>
          <w:p>
            <w:r>
              <w:t>8.7</w:t>
            </w:r>
          </w:p>
        </w:tc>
        <w:tc>
          <w:tcPr>
            <w:tcW w:type="dxa" w:w="1242"/>
          </w:tcPr>
          <w:p>
            <w:r>
              <w:t>8.8</w:t>
            </w:r>
          </w:p>
        </w:tc>
        <w:tc>
          <w:tcPr>
            <w:tcW w:type="dxa" w:w="1242"/>
          </w:tcPr>
          <w:p>
            <w:r>
              <w:t>9.1</w:t>
            </w:r>
          </w:p>
        </w:tc>
        <w:tc>
          <w:tcPr>
            <w:tcW w:type="dxa" w:w="1242"/>
          </w:tcPr>
          <w:p>
            <w:r>
              <w:t>9.4</w:t>
            </w:r>
          </w:p>
        </w:tc>
        <w:tc>
          <w:tcPr>
            <w:tcW w:type="dxa" w:w="1242"/>
          </w:tcPr>
          <w:p>
            <w:r>
              <w:t>10.0</w:t>
            </w:r>
          </w:p>
        </w:tc>
        <w:tc>
          <w:tcPr>
            <w:tcW w:type="dxa" w:w="1242"/>
          </w:tcPr>
          <w:p>
            <w:r>
              <w:t>9.9</w:t>
            </w:r>
          </w:p>
        </w:tc>
      </w:tr>
      <w:tr>
        <w:tc>
          <w:tcPr>
            <w:tcW w:type="dxa" w:w="1242"/>
          </w:tcPr>
          <w:p>
            <w:r>
              <w:t>10.3</w:t>
            </w:r>
          </w:p>
        </w:tc>
        <w:tc>
          <w:tcPr>
            <w:tcW w:type="dxa" w:w="1242"/>
          </w:tcPr>
          <w:p>
            <w:r>
              <w:t>10.7</w:t>
            </w:r>
          </w:p>
        </w:tc>
        <w:tc>
          <w:tcPr>
            <w:tcW w:type="dxa" w:w="1242"/>
          </w:tcPr>
          <w:p>
            <w:r>
              <w:t>10.8</w:t>
            </w:r>
          </w:p>
        </w:tc>
        <w:tc>
          <w:tcPr>
            <w:tcW w:type="dxa" w:w="1242"/>
          </w:tcPr>
          <w:p>
            <w:r>
              <w:t>11.2</w:t>
            </w:r>
          </w:p>
        </w:tc>
        <w:tc>
          <w:tcPr>
            <w:tcW w:type="dxa" w:w="1242"/>
          </w:tcPr>
          <w:p>
            <w:r>
              <w:t>11.5</w:t>
            </w:r>
          </w:p>
        </w:tc>
        <w:tc>
          <w:tcPr>
            <w:tcW w:type="dxa" w:w="1242"/>
          </w:tcPr>
          <w:p>
            <w:r>
              <w:t>12.0</w:t>
            </w:r>
          </w:p>
        </w:tc>
        <w:tc>
          <w:tcPr>
            <w:tcW w:type="dxa" w:w="1242"/>
          </w:tcPr>
          <w:p>
            <w:r>
              <w:t>12.1</w:t>
            </w:r>
          </w:p>
        </w:tc>
        <w:tc>
          <w:tcPr>
            <w:tcW w:type="dxa" w:w="1242"/>
          </w:tcPr>
          <w:p>
            <w:r>
              <w:t>12.6</w:t>
            </w:r>
          </w:p>
        </w:tc>
      </w:tr>
      <w:tr>
        <w:tc>
          <w:tcPr>
            <w:tcW w:type="dxa" w:w="1242"/>
          </w:tcPr>
          <w:p>
            <w:r>
              <w:t>12.9</w:t>
            </w:r>
          </w:p>
        </w:tc>
        <w:tc>
          <w:tcPr>
            <w:tcW w:type="dxa" w:w="1242"/>
          </w:tcPr>
          <w:p>
            <w:r>
              <w:t>12.9</w:t>
            </w:r>
          </w:p>
        </w:tc>
        <w:tc>
          <w:tcPr>
            <w:tcW w:type="dxa" w:w="1242"/>
          </w:tcPr>
          <w:p>
            <w:r>
              <w:t>13.6</w:t>
            </w:r>
          </w:p>
        </w:tc>
        <w:tc>
          <w:tcPr>
            <w:tcW w:type="dxa" w:w="1242"/>
          </w:tcPr>
          <w:p>
            <w:r>
              <w:t>13.8</w:t>
            </w:r>
          </w:p>
        </w:tc>
        <w:tc>
          <w:tcPr>
            <w:tcW w:type="dxa" w:w="1242"/>
          </w:tcPr>
          <w:p>
            <w:r>
              <w:t>13.9</w:t>
            </w:r>
          </w:p>
        </w:tc>
        <w:tc>
          <w:tcPr>
            <w:tcW w:type="dxa" w:w="1242"/>
          </w:tcPr>
          <w:p>
            <w:r>
              <w:t>14.5</w:t>
            </w:r>
          </w:p>
        </w:tc>
        <w:tc>
          <w:tcPr>
            <w:tcW w:type="dxa" w:w="1242"/>
          </w:tcPr>
          <w:p>
            <w:r>
              <w:t>15.2</w:t>
            </w:r>
          </w:p>
        </w:tc>
        <w:tc>
          <w:tcPr>
            <w:tcW w:type="dxa" w:w="1242"/>
          </w:tcPr>
          <w:p>
            <w:r>
              <w:t>16.7</w:t>
            </w:r>
          </w:p>
        </w:tc>
      </w:tr>
    </w:tbl>
    <w:p>
      <w:r>
        <w:t>a) Realizar un Diagrama de Tallo y Hoja para identificar donde se encuentra la mayor concentración de los datos.</w:t>
      </w:r>
    </w:p>
    <w:p>
      <w:r>
        <w:t>b) Interprete los datos y explique brevemente sus resultados.</w:t>
      </w:r>
    </w:p>
    <w:p>
      <w:r>
        <w:rPr>
          <w:b/>
        </w:rPr>
        <w:t>4. Calcular las medidas de tendencia central Media , Mediana, Moda e interprete los resultados obtenidos.</w:t>
      </w:r>
    </w:p>
    <w:tbl>
      <w:tblPr>
        <w:tblStyle w:val="TableGrid"/>
        <w:tblW w:type="auto" w:w="0"/>
        <w:tblLook w:firstColumn="1" w:firstRow="1" w:lastColumn="0" w:lastRow="0" w:noHBand="0" w:noVBand="1" w:val="04A0"/>
      </w:tblPr>
      <w:tblGrid>
        <w:gridCol w:w="4968"/>
        <w:gridCol w:w="4968"/>
      </w:tblGrid>
      <w:tr>
        <w:tc>
          <w:tcPr>
            <w:tcW w:type="dxa" w:w="4968"/>
          </w:tcPr>
          <w:p>
            <w:r>
              <w:rPr>
                <w:b/>
              </w:rPr>
              <w:t>Precio en (Q)</w:t>
            </w:r>
          </w:p>
        </w:tc>
        <w:tc>
          <w:tcPr>
            <w:tcW w:type="dxa" w:w="4968"/>
          </w:tcPr>
          <w:p>
            <w:r>
              <w:rPr>
                <w:b/>
              </w:rPr>
              <w:t>No. De productos</w:t>
            </w:r>
          </w:p>
        </w:tc>
      </w:tr>
      <w:tr>
        <w:tc>
          <w:tcPr>
            <w:tcW w:type="dxa" w:w="4968"/>
          </w:tcPr>
          <w:p>
            <w:r>
              <w:t>[1500-2000)</w:t>
            </w:r>
          </w:p>
        </w:tc>
        <w:tc>
          <w:tcPr>
            <w:tcW w:type="dxa" w:w="4968"/>
          </w:tcPr>
          <w:p>
            <w:r>
              <w:t>4</w:t>
            </w:r>
          </w:p>
        </w:tc>
      </w:tr>
      <w:tr>
        <w:tc>
          <w:tcPr>
            <w:tcW w:type="dxa" w:w="4968"/>
          </w:tcPr>
          <w:p>
            <w:r>
              <w:t>[2000-2500)</w:t>
            </w:r>
          </w:p>
        </w:tc>
        <w:tc>
          <w:tcPr>
            <w:tcW w:type="dxa" w:w="4968"/>
          </w:tcPr>
          <w:p>
            <w:r>
              <w:t>14</w:t>
            </w:r>
          </w:p>
        </w:tc>
      </w:tr>
      <w:tr>
        <w:tc>
          <w:tcPr>
            <w:tcW w:type="dxa" w:w="4968"/>
          </w:tcPr>
          <w:p>
            <w:r>
              <w:t>[2500-3000)</w:t>
            </w:r>
          </w:p>
        </w:tc>
        <w:tc>
          <w:tcPr>
            <w:tcW w:type="dxa" w:w="4968"/>
          </w:tcPr>
          <w:p>
            <w:r>
              <w:t>21</w:t>
            </w:r>
          </w:p>
        </w:tc>
      </w:tr>
      <w:tr>
        <w:tc>
          <w:tcPr>
            <w:tcW w:type="dxa" w:w="4968"/>
          </w:tcPr>
          <w:p>
            <w:r>
              <w:t>[3000-3500)</w:t>
            </w:r>
          </w:p>
        </w:tc>
        <w:tc>
          <w:tcPr>
            <w:tcW w:type="dxa" w:w="4968"/>
          </w:tcPr>
          <w:p>
            <w:r>
              <w:t>25</w:t>
            </w:r>
          </w:p>
        </w:tc>
      </w:tr>
      <w:tr>
        <w:tc>
          <w:tcPr>
            <w:tcW w:type="dxa" w:w="4968"/>
          </w:tcPr>
          <w:p>
            <w:r>
              <w:t>[3500-4000)</w:t>
            </w:r>
          </w:p>
        </w:tc>
        <w:tc>
          <w:tcPr>
            <w:tcW w:type="dxa" w:w="4968"/>
          </w:tcPr>
          <w:p>
            <w:r>
              <w:t>13</w:t>
            </w:r>
          </w:p>
        </w:tc>
      </w:tr>
      <w:tr>
        <w:tc>
          <w:tcPr>
            <w:tcW w:type="dxa" w:w="4968"/>
          </w:tcPr>
          <w:p>
            <w:r>
              <w:t>[4000-4500)</w:t>
            </w:r>
          </w:p>
        </w:tc>
        <w:tc>
          <w:tcPr>
            <w:tcW w:type="dxa" w:w="4968"/>
          </w:tcPr>
          <w:p>
            <w:r>
              <w:t>9</w:t>
            </w:r>
          </w:p>
        </w:tc>
      </w:tr>
      <w:tr>
        <w:tc>
          <w:tcPr>
            <w:tcW w:type="dxa" w:w="4968"/>
          </w:tcPr>
          <w:p>
            <w:r>
              <w:t>[4500-5000)</w:t>
            </w:r>
          </w:p>
        </w:tc>
        <w:tc>
          <w:tcPr>
            <w:tcW w:type="dxa" w:w="4968"/>
          </w:tcPr>
          <w:p>
            <w:r>
              <w:t>3</w:t>
            </w:r>
          </w:p>
        </w:tc>
      </w:tr>
    </w:tbl>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Style">
    <w:name w:val="TitleStyle"/>
    <w:rPr>
      <w:rFonts w:ascii="Arial" w:hAnsi="Arial"/>
      <w:b/>
      <w:color w:val="000066"/>
      <w:sz w:val="32"/>
    </w:rPr>
  </w:style>
  <w:style w:type="paragraph" w:customStyle="1" w:styleId="SubtitleStyle">
    <w:name w:val="SubtitleStyle"/>
    <w:rPr>
      <w:rFonts w:ascii="Arial" w:hAnsi="Arial"/>
      <w:b/>
      <w:sz w:val="24"/>
    </w:rPr>
  </w:style>
  <w:style w:type="paragraph" w:customStyle="1" w:styleId="NormalStyle">
    <w:name w:val="NormalStyle"/>
    <w:rPr>
      <w:rFonts w:ascii="Arial" w:hAnsi="Arial"/>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