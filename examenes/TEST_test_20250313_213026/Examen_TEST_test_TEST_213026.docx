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TEST</w:t>
            </w:r>
          </w:p>
          <w:p>
            <w:pPr>
              <w:pStyle w:val="SubtitleStyle"/>
              <w:jc w:val="center"/>
            </w:pPr>
            <w:r>
              <w:t>Ing. Marco Antonio Jiménez</w:t>
            </w:r>
          </w:p>
          <w:p>
            <w:pPr>
              <w:pStyle w:val="SubtitleStyle"/>
              <w:jc w:val="center"/>
            </w:pPr>
            <w:r>
              <w:t>2025</w:t>
            </w:r>
          </w:p>
        </w:tc>
      </w:tr>
    </w:tbl>
    <w:p>
      <w:pPr>
        <w:pStyle w:val="Heading1"/>
        <w:jc w:val="center"/>
      </w:pPr>
      <w:r>
        <w:t>Evaluación Parcial (TEST_213026)</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2.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3.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4. La toma de temperatura para ingresar a los centros comerciales es una variable:</w:t>
      </w:r>
    </w:p>
    <w:p>
      <w:pPr>
        <w:pStyle w:val="ListBullet"/>
      </w:pPr>
      <w:r>
        <w:t>Cualitativa</w:t>
      </w:r>
    </w:p>
    <w:p>
      <w:pPr>
        <w:pStyle w:val="ListBullet"/>
      </w:pPr>
      <w:r>
        <w:t>Cuantitativa</w:t>
      </w:r>
    </w:p>
    <w:p>
      <w:r>
        <w:rPr>
          <w:b/>
        </w:rPr>
        <w:t>5.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6. ¿La siguiente imagen, representa un diagrama de tallo y hoja?</w:t>
      </w:r>
    </w:p>
    <w:p>
      <w:pPr>
        <w:pStyle w:val="ListBullet"/>
      </w:pPr>
      <w:r>
        <w:t>Verdadero</w:t>
      </w:r>
    </w:p>
    <w:p>
      <w:pPr>
        <w:pStyle w:val="ListBullet"/>
      </w:pPr>
      <w:r>
        <w:t>Falso</w:t>
      </w:r>
    </w:p>
    <w:p>
      <w:r>
        <w:rPr>
          <w:b/>
        </w:rPr>
        <w:t>7.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8.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9.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r>
        <w:rPr>
          <w:b/>
        </w:rPr>
        <w:t>10.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ABC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[1500-2000)</w:t>
            </w:r>
          </w:p>
        </w:tc>
        <w:tc>
          <w:tcPr>
            <w:tcW w:type="dxa" w:w="4968"/>
          </w:tcPr>
          <w:p>
            <w:r>
              <w:t>6</w:t>
            </w:r>
          </w:p>
        </w:tc>
      </w:tr>
      <w:tr>
        <w:tc>
          <w:tcPr>
            <w:tcW w:type="dxa" w:w="4968"/>
          </w:tcPr>
          <w:p>
            <w:r>
              <w:t>[2000-2500)</w:t>
            </w:r>
          </w:p>
        </w:tc>
        <w:tc>
          <w:tcPr>
            <w:tcW w:type="dxa" w:w="4968"/>
          </w:tcPr>
          <w:p>
            <w:r>
              <w:t>4</w:t>
            </w:r>
          </w:p>
        </w:tc>
      </w:tr>
      <w:tr>
        <w:tc>
          <w:tcPr>
            <w:tcW w:type="dxa" w:w="4968"/>
          </w:tcPr>
          <w:p>
            <w:r>
              <w:t>[2500-3000)</w:t>
            </w:r>
          </w:p>
        </w:tc>
        <w:tc>
          <w:tcPr>
            <w:tcW w:type="dxa" w:w="4968"/>
          </w:tcPr>
          <w:p>
            <w:r>
              <w:t>9</w:t>
            </w:r>
          </w:p>
        </w:tc>
      </w:tr>
      <w:tr>
        <w:tc>
          <w:tcPr>
            <w:tcW w:type="dxa" w:w="4968"/>
          </w:tcPr>
          <w:p>
            <w:r>
              <w:t>[3000-3500)</w:t>
            </w:r>
          </w:p>
        </w:tc>
        <w:tc>
          <w:tcPr>
            <w:tcW w:type="dxa" w:w="4968"/>
          </w:tcPr>
          <w:p>
            <w:r>
              <w:t>16</w:t>
            </w:r>
          </w:p>
        </w:tc>
      </w:tr>
      <w:tr>
        <w:tc>
          <w:tcPr>
            <w:tcW w:type="dxa" w:w="4968"/>
          </w:tcPr>
          <w:p>
            <w:r>
              <w:t>[3500-4000)</w:t>
            </w:r>
          </w:p>
        </w:tc>
        <w:tc>
          <w:tcPr>
            <w:tcW w:type="dxa" w:w="4968"/>
          </w:tcPr>
          <w:p>
            <w:r>
              <w:t>11</w:t>
            </w:r>
          </w:p>
        </w:tc>
      </w:tr>
      <w:tr>
        <w:tc>
          <w:tcPr>
            <w:tcW w:type="dxa" w:w="4968"/>
          </w:tcPr>
          <w:p>
            <w:r>
              <w:t>[4000-4500)</w:t>
            </w:r>
          </w:p>
        </w:tc>
        <w:tc>
          <w:tcPr>
            <w:tcW w:type="dxa" w:w="4968"/>
          </w:tcPr>
          <w:p>
            <w:r>
              <w:t>13</w:t>
            </w:r>
          </w:p>
        </w:tc>
      </w:tr>
      <w:tr>
        <w:tc>
          <w:tcPr>
            <w:tcW w:type="dxa" w:w="4968"/>
          </w:tcPr>
          <w:p>
            <w:r>
              <w:t>[4500-5000)</w:t>
            </w:r>
          </w:p>
        </w:tc>
        <w:tc>
          <w:tcPr>
            <w:tcW w:type="dxa" w:w="4968"/>
          </w:tcPr>
          <w:p>
            <w:r>
              <w:t>4</w:t>
            </w:r>
          </w:p>
        </w:tc>
      </w:tr>
      <w:tr>
        <w:tc>
          <w:tcPr>
            <w:tcW w:type="dxa" w:w="4968"/>
          </w:tcPr>
          <w:p>
            <w:r>
              <w:t>[5000-5500)</w:t>
            </w:r>
          </w:p>
        </w:tc>
        <w:tc>
          <w:tcPr>
            <w:tcW w:type="dxa" w:w="4968"/>
          </w:tcPr>
          <w:p>
            <w:r>
              <w:t>5</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113</w:t>
            </w:r>
          </w:p>
        </w:tc>
        <w:tc>
          <w:tcPr>
            <w:tcW w:type="dxa" w:w="1987"/>
          </w:tcPr>
          <w:p>
            <w:r>
              <w:t>107</w:t>
            </w:r>
          </w:p>
        </w:tc>
        <w:tc>
          <w:tcPr>
            <w:tcW w:type="dxa" w:w="1987"/>
          </w:tcPr>
          <w:p>
            <w:r>
              <w:t>118</w:t>
            </w:r>
          </w:p>
        </w:tc>
        <w:tc>
          <w:tcPr>
            <w:tcW w:type="dxa" w:w="1987"/>
          </w:tcPr>
          <w:p>
            <w:r>
              <w:t>120</w:t>
            </w:r>
          </w:p>
        </w:tc>
        <w:tc>
          <w:tcPr>
            <w:tcW w:type="dxa" w:w="1987"/>
          </w:tcPr>
          <w:p>
            <w:r>
              <w:t>118</w:t>
            </w:r>
          </w:p>
        </w:tc>
      </w:tr>
      <w:tr>
        <w:tc>
          <w:tcPr>
            <w:tcW w:type="dxa" w:w="1987"/>
          </w:tcPr>
          <w:p>
            <w:r>
              <w:t>122</w:t>
            </w:r>
          </w:p>
        </w:tc>
        <w:tc>
          <w:tcPr>
            <w:tcW w:type="dxa" w:w="1987"/>
          </w:tcPr>
          <w:p>
            <w:r>
              <w:t>121</w:t>
            </w:r>
          </w:p>
        </w:tc>
        <w:tc>
          <w:tcPr>
            <w:tcW w:type="dxa" w:w="1987"/>
          </w:tcPr>
          <w:p>
            <w:r>
              <w:t>113</w:t>
            </w:r>
          </w:p>
        </w:tc>
        <w:tc>
          <w:tcPr>
            <w:tcW w:type="dxa" w:w="1987"/>
          </w:tcPr>
          <w:p>
            <w:r>
              <w:t>119</w:t>
            </w:r>
          </w:p>
        </w:tc>
        <w:tc>
          <w:tcPr>
            <w:tcW w:type="dxa" w:w="1987"/>
          </w:tcPr>
          <w:p>
            <w:r>
              <w:t>126</w:t>
            </w:r>
          </w:p>
        </w:tc>
      </w:tr>
      <w:tr>
        <w:tc>
          <w:tcPr>
            <w:tcW w:type="dxa" w:w="1987"/>
          </w:tcPr>
          <w:p>
            <w:r>
              <w:t>128</w:t>
            </w:r>
          </w:p>
        </w:tc>
        <w:tc>
          <w:tcPr>
            <w:tcW w:type="dxa" w:w="1987"/>
          </w:tcPr>
          <w:p>
            <w:r>
              <w:t>128</w:t>
            </w:r>
          </w:p>
        </w:tc>
        <w:tc>
          <w:tcPr>
            <w:tcW w:type="dxa" w:w="1987"/>
          </w:tcPr>
          <w:p>
            <w:r>
              <w:t>132</w:t>
            </w:r>
          </w:p>
        </w:tc>
        <w:tc>
          <w:tcPr>
            <w:tcW w:type="dxa" w:w="1987"/>
          </w:tcPr>
          <w:p>
            <w:r>
              <w:t>128</w:t>
            </w:r>
          </w:p>
        </w:tc>
        <w:tc>
          <w:tcPr>
            <w:tcW w:type="dxa" w:w="1987"/>
          </w:tcPr>
          <w:p>
            <w:r>
              <w:t>135</w:t>
            </w:r>
          </w:p>
        </w:tc>
      </w:tr>
      <w:tr>
        <w:tc>
          <w:tcPr>
            <w:tcW w:type="dxa" w:w="1987"/>
          </w:tcPr>
          <w:p>
            <w:r>
              <w:t>142</w:t>
            </w:r>
          </w:p>
        </w:tc>
        <w:tc>
          <w:tcPr>
            <w:tcW w:type="dxa" w:w="1987"/>
          </w:tcPr>
          <w:p>
            <w:r>
              <w:t>136</w:t>
            </w:r>
          </w:p>
        </w:tc>
        <w:tc>
          <w:tcPr>
            <w:tcW w:type="dxa" w:w="1987"/>
          </w:tcPr>
          <w:p>
            <w:r>
              <w:t>142</w:t>
            </w:r>
          </w:p>
        </w:tc>
        <w:tc>
          <w:tcPr>
            <w:tcW w:type="dxa" w:w="1987"/>
          </w:tcPr>
          <w:p>
            <w:r>
              <w:t>145</w:t>
            </w:r>
          </w:p>
        </w:tc>
        <w:tc>
          <w:tcPr>
            <w:tcW w:type="dxa" w:w="1987"/>
          </w:tcPr>
          <w:p>
            <w:r>
              <w:t>142</w:t>
            </w:r>
          </w:p>
        </w:tc>
      </w:tr>
      <w:tr>
        <w:tc>
          <w:tcPr>
            <w:tcW w:type="dxa" w:w="1987"/>
          </w:tcPr>
          <w:p>
            <w:r>
              <w:t>148</w:t>
            </w:r>
          </w:p>
        </w:tc>
        <w:tc>
          <w:tcPr>
            <w:tcW w:type="dxa" w:w="1987"/>
          </w:tcPr>
          <w:p>
            <w:r>
              <w:t>153</w:t>
            </w:r>
          </w:p>
        </w:tc>
        <w:tc>
          <w:tcPr>
            <w:tcW w:type="dxa" w:w="1987"/>
          </w:tcPr>
          <w:p>
            <w:r>
              <w:t>151</w:t>
            </w:r>
          </w:p>
        </w:tc>
        <w:tc>
          <w:tcPr>
            <w:tcW w:type="dxa" w:w="1987"/>
          </w:tcPr>
          <w:p>
            <w:r>
              <w:t>150</w:t>
            </w:r>
          </w:p>
        </w:tc>
        <w:tc>
          <w:tcPr>
            <w:tcW w:type="dxa" w:w="1987"/>
          </w:tcPr>
          <w:p>
            <w:r>
              <w:t>156</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2.0</w:t>
            </w:r>
          </w:p>
        </w:tc>
        <w:tc>
          <w:tcPr>
            <w:tcW w:type="dxa" w:w="1242"/>
          </w:tcPr>
          <w:p>
            <w:r>
              <w:t>2.8</w:t>
            </w:r>
          </w:p>
        </w:tc>
        <w:tc>
          <w:tcPr>
            <w:tcW w:type="dxa" w:w="1242"/>
          </w:tcPr>
          <w:p>
            <w:r>
              <w:t>2.7</w:t>
            </w:r>
          </w:p>
        </w:tc>
        <w:tc>
          <w:tcPr>
            <w:tcW w:type="dxa" w:w="1242"/>
          </w:tcPr>
          <w:p>
            <w:r>
              <w:t>2.9</w:t>
            </w:r>
          </w:p>
        </w:tc>
        <w:tc>
          <w:tcPr>
            <w:tcW w:type="dxa" w:w="1242"/>
          </w:tcPr>
          <w:p>
            <w:r>
              <w:t>2.8</w:t>
            </w:r>
          </w:p>
        </w:tc>
        <w:tc>
          <w:tcPr>
            <w:tcW w:type="dxa" w:w="1242"/>
          </w:tcPr>
          <w:p>
            <w:r>
              <w:t>3.5</w:t>
            </w:r>
          </w:p>
        </w:tc>
        <w:tc>
          <w:tcPr>
            <w:tcW w:type="dxa" w:w="1242"/>
          </w:tcPr>
          <w:p>
            <w:r>
              <w:t>4.0</w:t>
            </w:r>
          </w:p>
        </w:tc>
        <w:tc>
          <w:tcPr>
            <w:tcW w:type="dxa" w:w="1242"/>
          </w:tcPr>
          <w:p>
            <w:r>
              <w:t>3.4</w:t>
            </w:r>
          </w:p>
        </w:tc>
      </w:tr>
      <w:tr>
        <w:tc>
          <w:tcPr>
            <w:tcW w:type="dxa" w:w="1242"/>
          </w:tcPr>
          <w:p>
            <w:r>
              <w:t>3.7</w:t>
            </w:r>
          </w:p>
        </w:tc>
        <w:tc>
          <w:tcPr>
            <w:tcW w:type="dxa" w:w="1242"/>
          </w:tcPr>
          <w:p>
            <w:r>
              <w:t>4.1</w:t>
            </w:r>
          </w:p>
        </w:tc>
        <w:tc>
          <w:tcPr>
            <w:tcW w:type="dxa" w:w="1242"/>
          </w:tcPr>
          <w:p>
            <w:r>
              <w:t>4.4</w:t>
            </w:r>
          </w:p>
        </w:tc>
        <w:tc>
          <w:tcPr>
            <w:tcW w:type="dxa" w:w="1242"/>
          </w:tcPr>
          <w:p>
            <w:r>
              <w:t>4.7</w:t>
            </w:r>
          </w:p>
        </w:tc>
        <w:tc>
          <w:tcPr>
            <w:tcW w:type="dxa" w:w="1242"/>
          </w:tcPr>
          <w:p>
            <w:r>
              <w:t>5.0</w:t>
            </w:r>
          </w:p>
        </w:tc>
        <w:tc>
          <w:tcPr>
            <w:tcW w:type="dxa" w:w="1242"/>
          </w:tcPr>
          <w:p>
            <w:r>
              <w:t>4.8</w:t>
            </w:r>
          </w:p>
        </w:tc>
        <w:tc>
          <w:tcPr>
            <w:tcW w:type="dxa" w:w="1242"/>
          </w:tcPr>
          <w:p>
            <w:r>
              <w:t>5.0</w:t>
            </w:r>
          </w:p>
        </w:tc>
        <w:tc>
          <w:tcPr>
            <w:tcW w:type="dxa" w:w="1242"/>
          </w:tcPr>
          <w:p>
            <w:r>
              <w:t>5.9</w:t>
            </w:r>
          </w:p>
        </w:tc>
      </w:tr>
      <w:tr>
        <w:tc>
          <w:tcPr>
            <w:tcW w:type="dxa" w:w="1242"/>
          </w:tcPr>
          <w:p>
            <w:r>
              <w:t>6.2</w:t>
            </w:r>
          </w:p>
        </w:tc>
        <w:tc>
          <w:tcPr>
            <w:tcW w:type="dxa" w:w="1242"/>
          </w:tcPr>
          <w:p>
            <w:r>
              <w:t>6.1</w:t>
            </w:r>
          </w:p>
        </w:tc>
        <w:tc>
          <w:tcPr>
            <w:tcW w:type="dxa" w:w="1242"/>
          </w:tcPr>
          <w:p>
            <w:r>
              <w:t>6.4</w:t>
            </w:r>
          </w:p>
        </w:tc>
        <w:tc>
          <w:tcPr>
            <w:tcW w:type="dxa" w:w="1242"/>
          </w:tcPr>
          <w:p>
            <w:r>
              <w:t>7.2</w:t>
            </w:r>
          </w:p>
        </w:tc>
        <w:tc>
          <w:tcPr>
            <w:tcW w:type="dxa" w:w="1242"/>
          </w:tcPr>
          <w:p>
            <w:r>
              <w:t>7.3</w:t>
            </w:r>
          </w:p>
        </w:tc>
        <w:tc>
          <w:tcPr>
            <w:tcW w:type="dxa" w:w="1242"/>
          </w:tcPr>
          <w:p>
            <w:r>
              <w:t>8.2</w:t>
            </w:r>
          </w:p>
        </w:tc>
        <w:tc>
          <w:tcPr>
            <w:tcW w:type="dxa" w:w="1242"/>
          </w:tcPr>
          <w:p>
            <w:r>
              <w:t>9.0</w:t>
            </w:r>
          </w:p>
        </w:tc>
        <w:tc>
          <w:tcPr>
            <w:tcW w:type="dxa" w:w="1242"/>
          </w:tcPr>
          <w:p>
            <w:r>
              <w:t>10.8</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[1800-2300)</w:t>
            </w:r>
          </w:p>
        </w:tc>
        <w:tc>
          <w:tcPr>
            <w:tcW w:type="dxa" w:w="4968"/>
          </w:tcPr>
          <w:p>
            <w:r>
              <w:t>6</w:t>
            </w:r>
          </w:p>
        </w:tc>
      </w:tr>
      <w:tr>
        <w:tc>
          <w:tcPr>
            <w:tcW w:type="dxa" w:w="4968"/>
          </w:tcPr>
          <w:p>
            <w:r>
              <w:t>[2300-2800)</w:t>
            </w:r>
          </w:p>
        </w:tc>
        <w:tc>
          <w:tcPr>
            <w:tcW w:type="dxa" w:w="4968"/>
          </w:tcPr>
          <w:p>
            <w:r>
              <w:t>13</w:t>
            </w:r>
          </w:p>
        </w:tc>
      </w:tr>
      <w:tr>
        <w:tc>
          <w:tcPr>
            <w:tcW w:type="dxa" w:w="4968"/>
          </w:tcPr>
          <w:p>
            <w:r>
              <w:t>[2800-3300)</w:t>
            </w:r>
          </w:p>
        </w:tc>
        <w:tc>
          <w:tcPr>
            <w:tcW w:type="dxa" w:w="4968"/>
          </w:tcPr>
          <w:p>
            <w:r>
              <w:t>21</w:t>
            </w:r>
          </w:p>
        </w:tc>
      </w:tr>
      <w:tr>
        <w:tc>
          <w:tcPr>
            <w:tcW w:type="dxa" w:w="4968"/>
          </w:tcPr>
          <w:p>
            <w:r>
              <w:t>[3300-3800)</w:t>
            </w:r>
          </w:p>
        </w:tc>
        <w:tc>
          <w:tcPr>
            <w:tcW w:type="dxa" w:w="4968"/>
          </w:tcPr>
          <w:p>
            <w:r>
              <w:t>21</w:t>
            </w:r>
          </w:p>
        </w:tc>
      </w:tr>
      <w:tr>
        <w:tc>
          <w:tcPr>
            <w:tcW w:type="dxa" w:w="4968"/>
          </w:tcPr>
          <w:p>
            <w:r>
              <w:t>[3800-4300)</w:t>
            </w:r>
          </w:p>
        </w:tc>
        <w:tc>
          <w:tcPr>
            <w:tcW w:type="dxa" w:w="4968"/>
          </w:tcPr>
          <w:p>
            <w:r>
              <w:t>16</w:t>
            </w:r>
          </w:p>
        </w:tc>
      </w:tr>
      <w:tr>
        <w:tc>
          <w:tcPr>
            <w:tcW w:type="dxa" w:w="4968"/>
          </w:tcPr>
          <w:p>
            <w:r>
              <w:t>[4300-4800)</w:t>
            </w:r>
          </w:p>
        </w:tc>
        <w:tc>
          <w:tcPr>
            <w:tcW w:type="dxa" w:w="4968"/>
          </w:tcPr>
          <w:p>
            <w:r>
              <w:t>5</w:t>
            </w:r>
          </w:p>
        </w:tc>
      </w:tr>
      <w:tr>
        <w:tc>
          <w:tcPr>
            <w:tcW w:type="dxa" w:w="4968"/>
          </w:tcPr>
          <w:p>
            <w:r>
              <w:t>[4800-5300)</w:t>
            </w:r>
          </w:p>
        </w:tc>
        <w:tc>
          <w:tcPr>
            <w:tcW w:type="dxa" w:w="4968"/>
          </w:tcPr>
          <w:p>
            <w:r>
              <w:t>1</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b/>
      <w:sz w:val="32"/>
    </w:rPr>
  </w:style>
  <w:style w:type="paragraph" w:customStyle="1" w:styleId="SubtitleStyle">
    <w:name w:val="SubtitleStyle"/>
    <w:rPr>
      <w: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