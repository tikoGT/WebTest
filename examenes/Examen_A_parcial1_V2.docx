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w:t>
            </w:r>
          </w:p>
          <w:p>
            <w:pPr>
              <w:pStyle w:val="SubtitleStyle"/>
              <w:jc w:val="center"/>
            </w:pPr>
            <w:r>
              <w:t>Ing. Marco Antonio Jiménez</w:t>
            </w:r>
          </w:p>
          <w:p>
            <w:pPr>
              <w:pStyle w:val="SubtitleStyle"/>
              <w:jc w:val="center"/>
            </w:pPr>
            <w:r>
              <w:t>2025</w:t>
            </w:r>
          </w:p>
        </w:tc>
      </w:tr>
    </w:tbl>
    <w:p>
      <w:pPr>
        <w:pStyle w:val="Heading1"/>
        <w:jc w:val="center"/>
      </w:pPr>
      <w:r>
        <w:t>Primer Examen Parcial (V2)</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2.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3.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4.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5.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6.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7.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8.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9.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10. La toma de temperatura para ingresar a los centros comerciales es una variable:</w:t>
      </w:r>
    </w:p>
    <w:p>
      <w:pPr>
        <w:pStyle w:val="ListBullet"/>
      </w:pPr>
      <w:r>
        <w:t>Cualitativa</w:t>
      </w:r>
    </w:p>
    <w:p>
      <w:pPr>
        <w:pStyle w:val="ListBullet"/>
      </w:pPr>
      <w:r>
        <w:t>Cuantitativa</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Alfa Omega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[2000-2500)</w:t>
            </w:r>
          </w:p>
        </w:tc>
        <w:tc>
          <w:tcPr>
            <w:tcW w:type="dxa" w:w="4968"/>
          </w:tcPr>
          <w:p>
            <w:r>
              <w:t>9</w:t>
            </w:r>
          </w:p>
        </w:tc>
      </w:tr>
      <w:tr>
        <w:tc>
          <w:tcPr>
            <w:tcW w:type="dxa" w:w="4968"/>
          </w:tcPr>
          <w:p>
            <w:r>
              <w:t>[2500-3000)</w:t>
            </w:r>
          </w:p>
        </w:tc>
        <w:tc>
          <w:tcPr>
            <w:tcW w:type="dxa" w:w="4968"/>
          </w:tcPr>
          <w:p>
            <w:r>
              <w:t>12</w:t>
            </w:r>
          </w:p>
        </w:tc>
      </w:tr>
      <w:tr>
        <w:tc>
          <w:tcPr>
            <w:tcW w:type="dxa" w:w="4968"/>
          </w:tcPr>
          <w:p>
            <w:r>
              <w:t>[3000-3500)</w:t>
            </w:r>
          </w:p>
        </w:tc>
        <w:tc>
          <w:tcPr>
            <w:tcW w:type="dxa" w:w="4968"/>
          </w:tcPr>
          <w:p>
            <w:r>
              <w:t>13</w:t>
            </w:r>
          </w:p>
        </w:tc>
      </w:tr>
      <w:tr>
        <w:tc>
          <w:tcPr>
            <w:tcW w:type="dxa" w:w="4968"/>
          </w:tcPr>
          <w:p>
            <w:r>
              <w:t>[3500-4000)</w:t>
            </w:r>
          </w:p>
        </w:tc>
        <w:tc>
          <w:tcPr>
            <w:tcW w:type="dxa" w:w="4968"/>
          </w:tcPr>
          <w:p>
            <w:r>
              <w:t>14</w:t>
            </w:r>
          </w:p>
        </w:tc>
      </w:tr>
      <w:tr>
        <w:tc>
          <w:tcPr>
            <w:tcW w:type="dxa" w:w="4968"/>
          </w:tcPr>
          <w:p>
            <w:r>
              <w:t>[4000-4500)</w:t>
            </w:r>
          </w:p>
        </w:tc>
        <w:tc>
          <w:tcPr>
            <w:tcW w:type="dxa" w:w="4968"/>
          </w:tcPr>
          <w:p>
            <w:r>
              <w:t>13</w:t>
            </w:r>
          </w:p>
        </w:tc>
      </w:tr>
      <w:tr>
        <w:tc>
          <w:tcPr>
            <w:tcW w:type="dxa" w:w="4968"/>
          </w:tcPr>
          <w:p>
            <w:r>
              <w:t>[4500-5000)</w:t>
            </w:r>
          </w:p>
        </w:tc>
        <w:tc>
          <w:tcPr>
            <w:tcW w:type="dxa" w:w="4968"/>
          </w:tcPr>
          <w:p>
            <w:r>
              <w:t>12</w:t>
            </w:r>
          </w:p>
        </w:tc>
      </w:tr>
      <w:tr>
        <w:tc>
          <w:tcPr>
            <w:tcW w:type="dxa" w:w="4968"/>
          </w:tcPr>
          <w:p>
            <w:r>
              <w:t>[5000-5500)</w:t>
            </w:r>
          </w:p>
        </w:tc>
        <w:tc>
          <w:tcPr>
            <w:tcW w:type="dxa" w:w="4968"/>
          </w:tcPr>
          <w:p>
            <w:r>
              <w:t>8</w:t>
            </w:r>
          </w:p>
        </w:tc>
      </w:tr>
      <w:tr>
        <w:tc>
          <w:tcPr>
            <w:tcW w:type="dxa" w:w="4968"/>
          </w:tcPr>
          <w:p>
            <w:r>
              <w:t>[5500-6000)</w:t>
            </w:r>
          </w:p>
        </w:tc>
        <w:tc>
          <w:tcPr>
            <w:tcW w:type="dxa" w:w="4968"/>
          </w:tcPr>
          <w:p>
            <w:r>
              <w:t>6</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115</w:t>
            </w:r>
          </w:p>
        </w:tc>
        <w:tc>
          <w:tcPr>
            <w:tcW w:type="dxa" w:w="1987"/>
          </w:tcPr>
          <w:p>
            <w:r>
              <w:t>108</w:t>
            </w:r>
          </w:p>
        </w:tc>
        <w:tc>
          <w:tcPr>
            <w:tcW w:type="dxa" w:w="1987"/>
          </w:tcPr>
          <w:p>
            <w:r>
              <w:t>118</w:t>
            </w:r>
          </w:p>
        </w:tc>
        <w:tc>
          <w:tcPr>
            <w:tcW w:type="dxa" w:w="1987"/>
          </w:tcPr>
          <w:p>
            <w:r>
              <w:t>116</w:t>
            </w:r>
          </w:p>
        </w:tc>
        <w:tc>
          <w:tcPr>
            <w:tcW w:type="dxa" w:w="1987"/>
          </w:tcPr>
          <w:p>
            <w:r>
              <w:t>118</w:t>
            </w:r>
          </w:p>
        </w:tc>
      </w:tr>
      <w:tr>
        <w:tc>
          <w:tcPr>
            <w:tcW w:type="dxa" w:w="1987"/>
          </w:tcPr>
          <w:p>
            <w:r>
              <w:t>123</w:t>
            </w:r>
          </w:p>
        </w:tc>
        <w:tc>
          <w:tcPr>
            <w:tcW w:type="dxa" w:w="1987"/>
          </w:tcPr>
          <w:p>
            <w:r>
              <w:t>121</w:t>
            </w:r>
          </w:p>
        </w:tc>
        <w:tc>
          <w:tcPr>
            <w:tcW w:type="dxa" w:w="1987"/>
          </w:tcPr>
          <w:p>
            <w:r>
              <w:t>116</w:t>
            </w:r>
          </w:p>
        </w:tc>
        <w:tc>
          <w:tcPr>
            <w:tcW w:type="dxa" w:w="1987"/>
          </w:tcPr>
          <w:p>
            <w:r>
              <w:t>122</w:t>
            </w:r>
          </w:p>
        </w:tc>
        <w:tc>
          <w:tcPr>
            <w:tcW w:type="dxa" w:w="1987"/>
          </w:tcPr>
          <w:p>
            <w:r>
              <w:t>123</w:t>
            </w:r>
          </w:p>
        </w:tc>
      </w:tr>
      <w:tr>
        <w:tc>
          <w:tcPr>
            <w:tcW w:type="dxa" w:w="1987"/>
          </w:tcPr>
          <w:p>
            <w:r>
              <w:t>123</w:t>
            </w:r>
          </w:p>
        </w:tc>
        <w:tc>
          <w:tcPr>
            <w:tcW w:type="dxa" w:w="1987"/>
          </w:tcPr>
          <w:p>
            <w:r>
              <w:t>130</w:t>
            </w:r>
          </w:p>
        </w:tc>
        <w:tc>
          <w:tcPr>
            <w:tcW w:type="dxa" w:w="1987"/>
          </w:tcPr>
          <w:p>
            <w:r>
              <w:t>132</w:t>
            </w:r>
          </w:p>
        </w:tc>
        <w:tc>
          <w:tcPr>
            <w:tcW w:type="dxa" w:w="1987"/>
          </w:tcPr>
          <w:p>
            <w:r>
              <w:t>127</w:t>
            </w:r>
          </w:p>
        </w:tc>
        <w:tc>
          <w:tcPr>
            <w:tcW w:type="dxa" w:w="1987"/>
          </w:tcPr>
          <w:p>
            <w:r>
              <w:t>138</w:t>
            </w:r>
          </w:p>
        </w:tc>
      </w:tr>
      <w:tr>
        <w:tc>
          <w:tcPr>
            <w:tcW w:type="dxa" w:w="1987"/>
          </w:tcPr>
          <w:p>
            <w:r>
              <w:t>143</w:t>
            </w:r>
          </w:p>
        </w:tc>
        <w:tc>
          <w:tcPr>
            <w:tcW w:type="dxa" w:w="1987"/>
          </w:tcPr>
          <w:p>
            <w:r>
              <w:t>138</w:t>
            </w:r>
          </w:p>
        </w:tc>
        <w:tc>
          <w:tcPr>
            <w:tcW w:type="dxa" w:w="1987"/>
          </w:tcPr>
          <w:p>
            <w:r>
              <w:t>142</w:t>
            </w:r>
          </w:p>
        </w:tc>
        <w:tc>
          <w:tcPr>
            <w:tcW w:type="dxa" w:w="1987"/>
          </w:tcPr>
          <w:p>
            <w:r>
              <w:t>142</w:t>
            </w:r>
          </w:p>
        </w:tc>
        <w:tc>
          <w:tcPr>
            <w:tcW w:type="dxa" w:w="1987"/>
          </w:tcPr>
          <w:p>
            <w:r>
              <w:t>144</w:t>
            </w:r>
          </w:p>
        </w:tc>
      </w:tr>
      <w:tr>
        <w:tc>
          <w:tcPr>
            <w:tcW w:type="dxa" w:w="1987"/>
          </w:tcPr>
          <w:p>
            <w:r>
              <w:t>147</w:t>
            </w:r>
          </w:p>
        </w:tc>
        <w:tc>
          <w:tcPr>
            <w:tcW w:type="dxa" w:w="1987"/>
          </w:tcPr>
          <w:p>
            <w:r>
              <w:t>149</w:t>
            </w:r>
          </w:p>
        </w:tc>
        <w:tc>
          <w:tcPr>
            <w:tcW w:type="dxa" w:w="1987"/>
          </w:tcPr>
          <w:p>
            <w:r>
              <w:t>150</w:t>
            </w:r>
          </w:p>
        </w:tc>
        <w:tc>
          <w:tcPr>
            <w:tcW w:type="dxa" w:w="1987"/>
          </w:tcPr>
          <w:p>
            <w:r>
              <w:t>152</w:t>
            </w:r>
          </w:p>
        </w:tc>
        <w:tc>
          <w:tcPr>
            <w:tcW w:type="dxa" w:w="1987"/>
          </w:tcPr>
          <w:p>
            <w:r>
              <w:t>159</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2.2</w:t>
            </w:r>
          </w:p>
        </w:tc>
        <w:tc>
          <w:tcPr>
            <w:tcW w:type="dxa" w:w="1242"/>
          </w:tcPr>
          <w:p>
            <w:r>
              <w:t>3.0</w:t>
            </w:r>
          </w:p>
        </w:tc>
        <w:tc>
          <w:tcPr>
            <w:tcW w:type="dxa" w:w="1242"/>
          </w:tcPr>
          <w:p>
            <w:r>
              <w:t>2.5</w:t>
            </w:r>
          </w:p>
        </w:tc>
        <w:tc>
          <w:tcPr>
            <w:tcW w:type="dxa" w:w="1242"/>
          </w:tcPr>
          <w:p>
            <w:r>
              <w:t>3.2</w:t>
            </w:r>
          </w:p>
        </w:tc>
        <w:tc>
          <w:tcPr>
            <w:tcW w:type="dxa" w:w="1242"/>
          </w:tcPr>
          <w:p>
            <w:r>
              <w:t>2.7</w:t>
            </w:r>
          </w:p>
        </w:tc>
        <w:tc>
          <w:tcPr>
            <w:tcW w:type="dxa" w:w="1242"/>
          </w:tcPr>
          <w:p>
            <w:r>
              <w:t>3.3</w:t>
            </w:r>
          </w:p>
        </w:tc>
        <w:tc>
          <w:tcPr>
            <w:tcW w:type="dxa" w:w="1242"/>
          </w:tcPr>
          <w:p>
            <w:r>
              <w:t>4.1</w:t>
            </w:r>
          </w:p>
        </w:tc>
        <w:tc>
          <w:tcPr>
            <w:tcW w:type="dxa" w:w="1242"/>
          </w:tcPr>
          <w:p>
            <w:r>
              <w:t>3.4</w:t>
            </w:r>
          </w:p>
        </w:tc>
      </w:tr>
      <w:tr>
        <w:tc>
          <w:tcPr>
            <w:tcW w:type="dxa" w:w="1242"/>
          </w:tcPr>
          <w:p>
            <w:r>
              <w:t>3.9</w:t>
            </w:r>
          </w:p>
        </w:tc>
        <w:tc>
          <w:tcPr>
            <w:tcW w:type="dxa" w:w="1242"/>
          </w:tcPr>
          <w:p>
            <w:r>
              <w:t>4.0</w:t>
            </w:r>
          </w:p>
        </w:tc>
        <w:tc>
          <w:tcPr>
            <w:tcW w:type="dxa" w:w="1242"/>
          </w:tcPr>
          <w:p>
            <w:r>
              <w:t>4.7</w:t>
            </w:r>
          </w:p>
        </w:tc>
        <w:tc>
          <w:tcPr>
            <w:tcW w:type="dxa" w:w="1242"/>
          </w:tcPr>
          <w:p>
            <w:r>
              <w:t>4.6</w:t>
            </w:r>
          </w:p>
        </w:tc>
        <w:tc>
          <w:tcPr>
            <w:tcW w:type="dxa" w:w="1242"/>
          </w:tcPr>
          <w:p>
            <w:r>
              <w:t>5.0</w:t>
            </w:r>
          </w:p>
        </w:tc>
        <w:tc>
          <w:tcPr>
            <w:tcW w:type="dxa" w:w="1242"/>
          </w:tcPr>
          <w:p>
            <w:r>
              <w:t>4.6</w:t>
            </w:r>
          </w:p>
        </w:tc>
        <w:tc>
          <w:tcPr>
            <w:tcW w:type="dxa" w:w="1242"/>
          </w:tcPr>
          <w:p>
            <w:r>
              <w:t>4.9</w:t>
            </w:r>
          </w:p>
        </w:tc>
        <w:tc>
          <w:tcPr>
            <w:tcW w:type="dxa" w:w="1242"/>
          </w:tcPr>
          <w:p>
            <w:r>
              <w:t>5.5</w:t>
            </w:r>
          </w:p>
        </w:tc>
      </w:tr>
      <w:tr>
        <w:tc>
          <w:tcPr>
            <w:tcW w:type="dxa" w:w="1242"/>
          </w:tcPr>
          <w:p>
            <w:r>
              <w:t>5.9</w:t>
            </w:r>
          </w:p>
        </w:tc>
        <w:tc>
          <w:tcPr>
            <w:tcW w:type="dxa" w:w="1242"/>
          </w:tcPr>
          <w:p>
            <w:r>
              <w:t>6.3</w:t>
            </w:r>
          </w:p>
        </w:tc>
        <w:tc>
          <w:tcPr>
            <w:tcW w:type="dxa" w:w="1242"/>
          </w:tcPr>
          <w:p>
            <w:r>
              <w:t>6.3</w:t>
            </w:r>
          </w:p>
        </w:tc>
        <w:tc>
          <w:tcPr>
            <w:tcW w:type="dxa" w:w="1242"/>
          </w:tcPr>
          <w:p>
            <w:r>
              <w:t>7.2</w:t>
            </w:r>
          </w:p>
        </w:tc>
        <w:tc>
          <w:tcPr>
            <w:tcW w:type="dxa" w:w="1242"/>
          </w:tcPr>
          <w:p>
            <w:r>
              <w:t>7.3</w:t>
            </w:r>
          </w:p>
        </w:tc>
        <w:tc>
          <w:tcPr>
            <w:tcW w:type="dxa" w:w="1242"/>
          </w:tcPr>
          <w:p>
            <w:r>
              <w:t>8.3</w:t>
            </w:r>
          </w:p>
        </w:tc>
        <w:tc>
          <w:tcPr>
            <w:tcW w:type="dxa" w:w="1242"/>
          </w:tcPr>
          <w:p>
            <w:r>
              <w:t>9.3</w:t>
            </w:r>
          </w:p>
        </w:tc>
        <w:tc>
          <w:tcPr>
            <w:tcW w:type="dxa" w:w="1242"/>
          </w:tcPr>
          <w:p>
            <w:r>
              <w:t>10.7</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[1800-2300)</w:t>
            </w:r>
          </w:p>
        </w:tc>
        <w:tc>
          <w:tcPr>
            <w:tcW w:type="dxa" w:w="4968"/>
          </w:tcPr>
          <w:p>
            <w:r>
              <w:t>5</w:t>
            </w:r>
          </w:p>
        </w:tc>
      </w:tr>
      <w:tr>
        <w:tc>
          <w:tcPr>
            <w:tcW w:type="dxa" w:w="4968"/>
          </w:tcPr>
          <w:p>
            <w:r>
              <w:t>[2300-2800)</w:t>
            </w:r>
          </w:p>
        </w:tc>
        <w:tc>
          <w:tcPr>
            <w:tcW w:type="dxa" w:w="4968"/>
          </w:tcPr>
          <w:p>
            <w:r>
              <w:t>13</w:t>
            </w:r>
          </w:p>
        </w:tc>
      </w:tr>
      <w:tr>
        <w:tc>
          <w:tcPr>
            <w:tcW w:type="dxa" w:w="4968"/>
          </w:tcPr>
          <w:p>
            <w:r>
              <w:t>[2800-3300)</w:t>
            </w:r>
          </w:p>
        </w:tc>
        <w:tc>
          <w:tcPr>
            <w:tcW w:type="dxa" w:w="4968"/>
          </w:tcPr>
          <w:p>
            <w:r>
              <w:t>20</w:t>
            </w:r>
          </w:p>
        </w:tc>
      </w:tr>
      <w:tr>
        <w:tc>
          <w:tcPr>
            <w:tcW w:type="dxa" w:w="4968"/>
          </w:tcPr>
          <w:p>
            <w:r>
              <w:t>[3300-3800)</w:t>
            </w:r>
          </w:p>
        </w:tc>
        <w:tc>
          <w:tcPr>
            <w:tcW w:type="dxa" w:w="4968"/>
          </w:tcPr>
          <w:p>
            <w:r>
              <w:t>21</w:t>
            </w:r>
          </w:p>
        </w:tc>
      </w:tr>
      <w:tr>
        <w:tc>
          <w:tcPr>
            <w:tcW w:type="dxa" w:w="4968"/>
          </w:tcPr>
          <w:p>
            <w:r>
              <w:t>[3800-4300)</w:t>
            </w:r>
          </w:p>
        </w:tc>
        <w:tc>
          <w:tcPr>
            <w:tcW w:type="dxa" w:w="4968"/>
          </w:tcPr>
          <w:p>
            <w:r>
              <w:t>16</w:t>
            </w:r>
          </w:p>
        </w:tc>
      </w:tr>
      <w:tr>
        <w:tc>
          <w:tcPr>
            <w:tcW w:type="dxa" w:w="4968"/>
          </w:tcPr>
          <w:p>
            <w:r>
              <w:t>[4300-4800)</w:t>
            </w:r>
          </w:p>
        </w:tc>
        <w:tc>
          <w:tcPr>
            <w:tcW w:type="dxa" w:w="4968"/>
          </w:tcPr>
          <w:p>
            <w:r>
              <w:t>4</w:t>
            </w:r>
          </w:p>
        </w:tc>
      </w:tr>
      <w:tr>
        <w:tc>
          <w:tcPr>
            <w:tcW w:type="dxa" w:w="4968"/>
          </w:tcPr>
          <w:p>
            <w:r>
              <w:t>[4800-5300)</w:t>
            </w:r>
          </w:p>
        </w:tc>
        <w:tc>
          <w:tcPr>
            <w:tcW w:type="dxa" w:w="4968"/>
          </w:tcPr>
          <w:p>
            <w:r>
              <w:t>1</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