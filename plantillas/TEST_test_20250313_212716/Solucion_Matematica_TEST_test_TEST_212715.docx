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SOLUCIÓN MATEMÁTICA</w:t>
      </w:r>
    </w:p>
    <w:p>
      <w:pPr>
        <w:pStyle w:val="Heading1"/>
        <w:jc w:val="center"/>
      </w:pPr>
      <w:r>
        <w:t>PRUEBA - SECCIÓN TEST - VARIANTE TEST_212715</w:t>
      </w:r>
    </w:p>
    <w:p>
      <w:pPr>
        <w:jc w:val="right"/>
      </w:pPr>
      <w:r>
        <w:t>Fecha de generación: 13/03/2025</w:t>
      </w:r>
    </w:p>
    <w:p>
      <w:pPr>
        <w:jc w:val="center"/>
      </w:pPr>
      <w:r>
        <w:rPr>
          <w:b/>
        </w:rPr>
        <w:t>DOCUMENTO CONFIDENCIAL - SOLO PARA USO DEL DOCENTE</w:t>
      </w:r>
    </w:p>
    <w:p>
      <w:pPr>
        <w:pStyle w:val="Heading1"/>
      </w:pPr>
      <w:r>
        <w:t>PRIMERA SERIE - RESPUESTAS CORRECTAS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312"/>
        <w:gridCol w:w="3312"/>
        <w:gridCol w:w="3312"/>
      </w:tblGrid>
      <w:tr>
        <w:tc>
          <w:tcPr>
            <w:tcW w:type="dxa" w:w="3312"/>
          </w:tcPr>
          <w:p>
            <w:r>
              <w:rPr>
                <w:b/>
              </w:rPr>
              <w:t>Pregunta</w:t>
            </w:r>
          </w:p>
        </w:tc>
        <w:tc>
          <w:tcPr>
            <w:tcW w:type="dxa" w:w="3312"/>
          </w:tcPr>
          <w:p>
            <w:r>
              <w:rPr>
                <w:b/>
              </w:rPr>
              <w:t>Respuesta</w:t>
            </w:r>
          </w:p>
        </w:tc>
        <w:tc>
          <w:tcPr>
            <w:tcW w:type="dxa" w:w="3312"/>
          </w:tcPr>
          <w:p>
            <w:r>
              <w:rPr>
                <w:b/>
              </w:rPr>
              <w:t>Texto</w:t>
            </w:r>
          </w:p>
        </w:tc>
      </w:tr>
      <w:tr>
        <w:tc>
          <w:tcPr>
            <w:tcW w:type="dxa" w:w="3312"/>
          </w:tcPr>
          <w:p>
            <w:r>
              <w:t>1. La diferencia entre una variable cuantitativa disc...</w:t>
            </w:r>
          </w:p>
        </w:tc>
        <w:tc>
          <w:tcPr>
            <w:tcW w:type="dxa" w:w="3312"/>
          </w:tcPr>
          <w:p>
            <w:r>
              <w:t>Opción 2</w:t>
            </w:r>
          </w:p>
        </w:tc>
        <w:tc>
          <w:tcPr>
            <w:tcW w:type="dxa" w:w="3312"/>
          </w:tcPr>
          <w:p>
            <w:r>
              <w:t>Las variables discretas toman valores aislados, las continuas toman cualquier valor dentro de un intervalo</w:t>
            </w:r>
          </w:p>
        </w:tc>
      </w:tr>
      <w:tr>
        <w:tc>
          <w:tcPr>
            <w:tcW w:type="dxa" w:w="3312"/>
          </w:tcPr>
          <w:p>
            <w:r>
              <w:t>2. Es el conjunto de todos los elementos a los que se...</w:t>
            </w:r>
          </w:p>
        </w:tc>
        <w:tc>
          <w:tcPr>
            <w:tcW w:type="dxa" w:w="3312"/>
          </w:tcPr>
          <w:p>
            <w:r>
              <w:t>Opción 2</w:t>
            </w:r>
          </w:p>
        </w:tc>
        <w:tc>
          <w:tcPr>
            <w:tcW w:type="dxa" w:w="3312"/>
          </w:tcPr>
          <w:p>
            <w:r>
              <w:t>Población</w:t>
            </w:r>
          </w:p>
        </w:tc>
      </w:tr>
      <w:tr>
        <w:tc>
          <w:tcPr>
            <w:tcW w:type="dxa" w:w="3312"/>
          </w:tcPr>
          <w:p>
            <w:r>
              <w:t>3. La toma de temperatura para ingresar a los centros...</w:t>
            </w:r>
          </w:p>
        </w:tc>
        <w:tc>
          <w:tcPr>
            <w:tcW w:type="dxa" w:w="3312"/>
          </w:tcPr>
          <w:p>
            <w:r>
              <w:t>Opción 2</w:t>
            </w:r>
          </w:p>
        </w:tc>
        <w:tc>
          <w:tcPr>
            <w:tcW w:type="dxa" w:w="3312"/>
          </w:tcPr>
          <w:p>
            <w:r>
              <w:t>Cuantitativa</w:t>
            </w:r>
          </w:p>
        </w:tc>
      </w:tr>
      <w:tr>
        <w:tc>
          <w:tcPr>
            <w:tcW w:type="dxa" w:w="3312"/>
          </w:tcPr>
          <w:p>
            <w:r>
              <w:t>4. ¿Cuál de las siguientes medidas de tendencia centr...</w:t>
            </w:r>
          </w:p>
        </w:tc>
        <w:tc>
          <w:tcPr>
            <w:tcW w:type="dxa" w:w="3312"/>
          </w:tcPr>
          <w:p>
            <w:r>
              <w:t>Opción 1</w:t>
            </w:r>
          </w:p>
        </w:tc>
        <w:tc>
          <w:tcPr>
            <w:tcW w:type="dxa" w:w="3312"/>
          </w:tcPr>
          <w:p>
            <w:r>
              <w:t>Media</w:t>
            </w:r>
          </w:p>
        </w:tc>
      </w:tr>
      <w:tr>
        <w:tc>
          <w:tcPr>
            <w:tcW w:type="dxa" w:w="3312"/>
          </w:tcPr>
          <w:p>
            <w:r>
              <w:t>5. ¿Es un conjunto representativo de la población de ...</w:t>
            </w:r>
          </w:p>
        </w:tc>
        <w:tc>
          <w:tcPr>
            <w:tcW w:type="dxa" w:w="3312"/>
          </w:tcPr>
          <w:p>
            <w:r>
              <w:t>Opción 5</w:t>
            </w:r>
          </w:p>
        </w:tc>
        <w:tc>
          <w:tcPr>
            <w:tcW w:type="dxa" w:w="3312"/>
          </w:tcPr>
          <w:p>
            <w:r>
              <w:t>Muestra</w:t>
            </w:r>
          </w:p>
        </w:tc>
      </w:tr>
      <w:tr>
        <w:tc>
          <w:tcPr>
            <w:tcW w:type="dxa" w:w="3312"/>
          </w:tcPr>
          <w:p>
            <w:r>
              <w:t>6. Método que sirve para medir la desigualdad, es un ...</w:t>
            </w:r>
          </w:p>
        </w:tc>
        <w:tc>
          <w:tcPr>
            <w:tcW w:type="dxa" w:w="3312"/>
          </w:tcPr>
          <w:p>
            <w:r>
              <w:t>Opción 2</w:t>
            </w:r>
          </w:p>
        </w:tc>
        <w:tc>
          <w:tcPr>
            <w:tcW w:type="dxa" w:w="3312"/>
          </w:tcPr>
          <w:p>
            <w:r>
              <w:t>Coeficiente de Gini</w:t>
            </w:r>
          </w:p>
        </w:tc>
      </w:tr>
      <w:tr>
        <w:tc>
          <w:tcPr>
            <w:tcW w:type="dxa" w:w="3312"/>
          </w:tcPr>
          <w:p>
            <w:r>
              <w:t>7. ¿Qué medida indica el grado de dispersión de los d...</w:t>
            </w:r>
          </w:p>
        </w:tc>
        <w:tc>
          <w:tcPr>
            <w:tcW w:type="dxa" w:w="3312"/>
          </w:tcPr>
          <w:p>
            <w:r>
              <w:t>Opción 1</w:t>
            </w:r>
          </w:p>
        </w:tc>
        <w:tc>
          <w:tcPr>
            <w:tcW w:type="dxa" w:w="3312"/>
          </w:tcPr>
          <w:p>
            <w:r>
              <w:t>Varianza</w:t>
            </w:r>
          </w:p>
        </w:tc>
      </w:tr>
      <w:tr>
        <w:tc>
          <w:tcPr>
            <w:tcW w:type="dxa" w:w="3312"/>
          </w:tcPr>
          <w:p>
            <w:r>
              <w:t>8. ¿Quién ordeno o realizo el primer catastro o Censo...</w:t>
            </w:r>
          </w:p>
        </w:tc>
        <w:tc>
          <w:tcPr>
            <w:tcW w:type="dxa" w:w="3312"/>
          </w:tcPr>
          <w:p>
            <w:r>
              <w:t>Opción 2</w:t>
            </w:r>
          </w:p>
        </w:tc>
        <w:tc>
          <w:tcPr>
            <w:tcW w:type="dxa" w:w="3312"/>
          </w:tcPr>
          <w:p>
            <w:r>
              <w:t>El Rey Guillermo</w:t>
            </w:r>
          </w:p>
        </w:tc>
      </w:tr>
      <w:tr>
        <w:tc>
          <w:tcPr>
            <w:tcW w:type="dxa" w:w="3312"/>
          </w:tcPr>
          <w:p>
            <w:r>
              <w:t>9. ¿Cuál es el método que permite calcular el número ...</w:t>
            </w:r>
          </w:p>
        </w:tc>
        <w:tc>
          <w:tcPr>
            <w:tcW w:type="dxa" w:w="3312"/>
          </w:tcPr>
          <w:p>
            <w:r>
              <w:t>Opción 3</w:t>
            </w:r>
          </w:p>
        </w:tc>
        <w:tc>
          <w:tcPr>
            <w:tcW w:type="dxa" w:w="3312"/>
          </w:tcPr>
          <w:p>
            <w:r>
              <w:t>Método Sturgers</w:t>
            </w:r>
          </w:p>
        </w:tc>
      </w:tr>
      <w:tr>
        <w:tc>
          <w:tcPr>
            <w:tcW w:type="dxa" w:w="3312"/>
          </w:tcPr>
          <w:p>
            <w:r>
              <w:t>10. Trata del recuento, ordenación y clasificación de ...</w:t>
            </w:r>
          </w:p>
        </w:tc>
        <w:tc>
          <w:tcPr>
            <w:tcW w:type="dxa" w:w="3312"/>
          </w:tcPr>
          <w:p>
            <w:r>
              <w:t>Opción 3</w:t>
            </w:r>
          </w:p>
        </w:tc>
        <w:tc>
          <w:tcPr>
            <w:tcW w:type="dxa" w:w="3312"/>
          </w:tcPr>
          <w:p>
            <w:r>
              <w:t>Estadística</w:t>
            </w:r>
          </w:p>
        </w:tc>
      </w:tr>
    </w:tbl>
    <w:p>
      <w:pPr>
        <w:pStyle w:val="Heading1"/>
      </w:pPr>
      <w:r>
        <w:t>SEGUNDA SERIE - RESPUESTAS CORRECTAS</w:t>
      </w:r>
    </w:p>
    <w:p>
      <w:pPr>
        <w:pStyle w:val="Heading1"/>
      </w:pPr>
      <w:r>
        <w:t>TERCERA SERIE - SOLUCIONES</w:t>
      </w:r>
    </w:p>
    <w:p>
      <w:pPr>
        <w:pStyle w:val="Heading2"/>
      </w:pPr>
      <w:r>
        <w:t>Ejercicio 1: Coeficiente de Gini</w:t>
      </w:r>
    </w:p>
    <w:p>
      <w:r>
        <w:rPr>
          <w:b/>
        </w:rPr>
        <w:t>Coeficiente de Gini = 0.454</w:t>
      </w:r>
    </w:p>
    <w:p>
      <w:pPr>
        <w:pStyle w:val="Heading2"/>
      </w:pPr>
      <w:r>
        <w:t>Ejercicio 2: Distribución de Frecuencias</w:t>
      </w:r>
    </w:p>
    <w:p>
      <w:r>
        <w:rPr>
          <w:b/>
        </w:rPr>
        <w:t>K = 5.64</w:t>
      </w:r>
      <w:r>
        <w:br/>
      </w:r>
      <w:r>
        <w:rPr>
          <w:b/>
        </w:rPr>
        <w:t>Rango = 62</w:t>
      </w:r>
      <w:r>
        <w:br/>
      </w:r>
      <w:r>
        <w:rPr>
          <w:b/>
        </w:rPr>
        <w:t>Amplitud = 10.99</w:t>
      </w:r>
    </w:p>
    <w:p>
      <w:pPr>
        <w:pStyle w:val="Heading2"/>
      </w:pPr>
      <w:r>
        <w:t>Ejercicio 3: Tallo y Hoja</w:t>
      </w:r>
    </w:p>
    <w:p>
      <w:r>
        <w:rPr>
          <w:b/>
        </w:rPr>
        <w:t>Moda = 4.5</w:t>
      </w:r>
      <w:r>
        <w:br/>
      </w:r>
      <w:r>
        <w:rPr>
          <w:b/>
        </w:rPr>
        <w:t>Intervalo de mayor concentración = 4-5</w:t>
      </w:r>
    </w:p>
    <w:p>
      <w:pPr>
        <w:pStyle w:val="Heading2"/>
      </w:pPr>
      <w:r>
        <w:t>Ejercicio 4: Medidas de Tendencia Central</w:t>
      </w:r>
    </w:p>
    <w:p>
      <w:r>
        <w:rPr>
          <w:b/>
        </w:rPr>
        <w:t>Media = 3967.3</w:t>
      </w:r>
      <w:r>
        <w:br/>
      </w:r>
      <w:r>
        <w:rPr>
          <w:b/>
        </w:rPr>
        <w:t>Mediana = 2218.37</w:t>
      </w:r>
      <w:r>
        <w:br/>
      </w:r>
      <w:r>
        <w:rPr>
          <w:b/>
        </w:rPr>
        <w:t>Moda = 2051.34</w:t>
      </w:r>
    </w:p>
    <w:p/>
    <w:p>
      <w:pPr>
        <w:jc w:val="center"/>
      </w:pPr>
      <w:r>
        <w:t>Universidad Panamericana - Facultad de Humanidades</w:t>
      </w:r>
    </w:p>
    <w:sectPr w:rsidR="00FC693F" w:rsidRPr="0006063C" w:rsidSect="00034616">
      <w:pgSz w:w="12240" w:h="15840"/>
      <w:pgMar w:top="1008" w:right="1152" w:bottom="1008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