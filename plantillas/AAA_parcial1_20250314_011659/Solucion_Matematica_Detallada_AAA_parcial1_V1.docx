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AAA - VARIANTE V1</w:t>
      </w:r>
    </w:p>
    <w:p>
      <w:pPr>
        <w:jc w:val="right"/>
      </w:pPr>
      <w:r>
        <w:t>Fecha de generación: 14/03/2025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2.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3. ¿Qué medida indica el grado de dispersión de los datos respecto a la media?</w:t>
            </w:r>
          </w:p>
        </w:tc>
        <w:tc>
          <w:tcPr>
            <w:tcW w:type="dxa" w:w="3312"/>
          </w:tcPr>
          <w:p>
            <w:r>
              <w:t>Varianza</w:t>
            </w:r>
          </w:p>
        </w:tc>
        <w:tc>
          <w:tcPr>
            <w:tcW w:type="dxa" w:w="3312"/>
          </w:tcPr>
          <w:p>
            <w:r>
              <w:t>Las medidas de tendencia central tienen diferentes propiedades y sensibilidades a valores extremos.</w:t>
            </w:r>
          </w:p>
        </w:tc>
      </w:tr>
      <w:tr>
        <w:tc>
          <w:tcPr>
            <w:tcW w:type="dxa" w:w="3312"/>
          </w:tcPr>
          <w:p>
            <w:r>
              <w:t>4. ¿Cuál es el método que permite calcular el número de grupos, intervalos o clases a construir para una tablade distribución de frecuencias?</w:t>
            </w:r>
          </w:p>
        </w:tc>
        <w:tc>
          <w:tcPr>
            <w:tcW w:type="dxa" w:w="3312"/>
          </w:tcPr>
          <w:p>
            <w:r>
              <w:t>Método Sturgers</w:t>
            </w:r>
          </w:p>
        </w:tc>
        <w:tc>
          <w:tcPr>
            <w:tcW w:type="dxa" w:w="3312"/>
          </w:tcPr>
          <w:p>
            <w:r>
              <w:t>El método de Sturgers proporciona una guía para determinar el número óptimo de intervalos en una distribución de frecuencias.</w:t>
            </w:r>
          </w:p>
        </w:tc>
      </w:tr>
      <w:tr>
        <w:tc>
          <w:tcPr>
            <w:tcW w:type="dxa" w:w="3312"/>
          </w:tcPr>
          <w:p>
            <w:r>
              <w:t>5. El tipo de gráfico más adecuado para mostrar la distribución de frecuencias de una variable continua es:</w:t>
            </w:r>
          </w:p>
        </w:tc>
        <w:tc>
          <w:tcPr>
            <w:tcW w:type="dxa" w:w="3312"/>
          </w:tcPr>
          <w:p>
            <w:r>
              <w:t>Histograma</w:t>
            </w:r>
          </w:p>
        </w:tc>
        <w:tc>
          <w:tcPr>
            <w:tcW w:type="dxa" w:w="3312"/>
          </w:tcPr>
          <w:p>
            <w:r>
              <w:t>La clasificación de variables es fundamental en estadística para determinar los métodos de análisis apropiados.</w:t>
            </w:r>
          </w:p>
        </w:tc>
      </w:tr>
      <w:tr>
        <w:tc>
          <w:tcPr>
            <w:tcW w:type="dxa" w:w="3312"/>
          </w:tcPr>
          <w:p>
            <w:r>
              <w:t>6. ¿Es un conjunto representativo de la población de referencia, el número de individuos es menor que el de la población?</w:t>
            </w:r>
          </w:p>
        </w:tc>
        <w:tc>
          <w:tcPr>
            <w:tcW w:type="dxa" w:w="3312"/>
          </w:tcPr>
          <w:p>
            <w:r>
              <w:t>Muestra</w:t>
            </w:r>
          </w:p>
        </w:tc>
        <w:tc>
          <w:tcPr>
            <w:tcW w:type="dxa" w:w="3312"/>
          </w:tcPr>
          <w:p>
            <w:r>
              <w:t>Es importante distinguir entre población y muestra para determinar los métodos de inferencia estadística apropiados.</w:t>
            </w:r>
          </w:p>
        </w:tc>
      </w:tr>
      <w:tr>
        <w:tc>
          <w:tcPr>
            <w:tcW w:type="dxa" w:w="3312"/>
          </w:tcPr>
          <w:p>
            <w:r>
              <w:t>7. La diferencia entre una variable cuantitativa discreta y una variable cuantitativa continua es:</w:t>
            </w:r>
          </w:p>
        </w:tc>
        <w:tc>
          <w:tcPr>
            <w:tcW w:type="dxa" w:w="3312"/>
          </w:tcPr>
          <w:p>
            <w:r>
              <w:t>Las variables discretas toman valores aislados, las continuas toman cualquier valor dentro de un intervalo</w:t>
            </w:r>
          </w:p>
        </w:tc>
        <w:tc>
          <w:tcPr>
            <w:tcW w:type="dxa" w:w="3312"/>
          </w:tcPr>
          <w:p>
            <w:r>
              <w:t>La clasificación de variables es fundamental en estadística para determinar los métodos de análisis apropiados.</w:t>
            </w:r>
          </w:p>
        </w:tc>
      </w:tr>
      <w:tr>
        <w:tc>
          <w:tcPr>
            <w:tcW w:type="dxa" w:w="3312"/>
          </w:tcPr>
          <w:p>
            <w:r>
              <w:t>8. La toma de temperatura para ingresar a los centros comerciales es una variable:</w:t>
            </w:r>
          </w:p>
        </w:tc>
        <w:tc>
          <w:tcPr>
            <w:tcW w:type="dxa" w:w="3312"/>
          </w:tcPr>
          <w:p>
            <w:r>
              <w:t>Cuantitativa</w:t>
            </w:r>
          </w:p>
        </w:tc>
        <w:tc>
          <w:tcPr>
            <w:tcW w:type="dxa" w:w="3312"/>
          </w:tcPr>
          <w:p>
            <w:r>
              <w:t>La clasificación de variables es fundamental en estadística para determinar los métodos de análisis apropiados.</w:t>
            </w:r>
          </w:p>
        </w:tc>
      </w:tr>
      <w:tr>
        <w:tc>
          <w:tcPr>
            <w:tcW w:type="dxa" w:w="3312"/>
          </w:tcPr>
          <w:p>
            <w:r>
              <w:t>9. ¿Quién ordeno o realizo el primer catastro o Censo de (bienes inmuebles) considerado el primero en Europa?</w:t>
            </w:r>
          </w:p>
        </w:tc>
        <w:tc>
          <w:tcPr>
            <w:tcW w:type="dxa" w:w="3312"/>
          </w:tcPr>
          <w:p>
            <w:r>
              <w:t>El Rey Guillermo</w:t>
            </w:r>
          </w:p>
        </w:tc>
        <w:tc>
          <w:tcPr>
            <w:tcW w:type="dxa" w:w="3312"/>
          </w:tcPr>
          <w:p>
            <w:r>
              <w:t>La respuesta es correcta según los conceptos estadísticos estudiados en el curso.</w:t>
            </w:r>
          </w:p>
        </w:tc>
      </w:tr>
      <w:tr>
        <w:tc>
          <w:tcPr>
            <w:tcW w:type="dxa" w:w="3312"/>
          </w:tcPr>
          <w:p>
            <w:r>
              <w:t>10. Trata del recuento, ordenación y clasificación de los datos obtenidos por las observaciones, para poder hacer comparaciones y obtener conclusiones.</w:t>
            </w:r>
          </w:p>
        </w:tc>
        <w:tc>
          <w:tcPr>
            <w:tcW w:type="dxa" w:w="3312"/>
          </w:tcPr>
          <w:p>
            <w:r>
              <w:t>Estadística</w:t>
            </w:r>
          </w:p>
        </w:tc>
        <w:tc>
          <w:tcPr>
            <w:tcW w:type="dxa" w:w="3312"/>
          </w:tcPr>
          <w:p>
            <w:r>
              <w:t>La respuesta es correcta según los conceptos estadísticos estudiados en el curso.</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2.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r>
        <w:tc>
          <w:tcPr>
            <w:tcW w:type="dxa" w:w="3312"/>
          </w:tcPr>
          <w:p>
            <w:r>
              <w:t>3.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4. Una empresa farmacéutica ha registrado el tiempo (en días) que tarda cada lote de medicamentos en pasar el control de calidad. Quieren determinar si un nuevo lote con un tiempo específico está dentro del 75% de los casos más rápidos.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 xml:space="preserve">Aplicación específica: </w:t>
            </w:r>
          </w:p>
        </w:tc>
      </w:tr>
      <w:tr>
        <w:tc>
          <w:tcPr>
            <w:tcW w:type="dxa" w:w="3312"/>
          </w:tcPr>
          <w:p>
            <w:r>
              <w:t>5.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6.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Alfa Omega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[2000-2500)</w:t>
            </w:r>
          </w:p>
        </w:tc>
        <w:tc>
          <w:tcPr>
            <w:tcW w:type="dxa" w:w="4968"/>
          </w:tcPr>
          <w:p>
            <w:r>
              <w:t>11</w:t>
            </w:r>
          </w:p>
        </w:tc>
      </w:tr>
      <w:tr>
        <w:tc>
          <w:tcPr>
            <w:tcW w:type="dxa" w:w="4968"/>
          </w:tcPr>
          <w:p>
            <w:r>
              <w:t>[2500-3000)</w:t>
            </w:r>
          </w:p>
        </w:tc>
        <w:tc>
          <w:tcPr>
            <w:tcW w:type="dxa" w:w="4968"/>
          </w:tcPr>
          <w:p>
            <w:r>
              <w:t>10</w:t>
            </w:r>
          </w:p>
        </w:tc>
      </w:tr>
      <w:tr>
        <w:tc>
          <w:tcPr>
            <w:tcW w:type="dxa" w:w="4968"/>
          </w:tcPr>
          <w:p>
            <w:r>
              <w:t>[3000-3500)</w:t>
            </w:r>
          </w:p>
        </w:tc>
        <w:tc>
          <w:tcPr>
            <w:tcW w:type="dxa" w:w="4968"/>
          </w:tcPr>
          <w:p>
            <w:r>
              <w:t>13</w:t>
            </w:r>
          </w:p>
        </w:tc>
      </w:tr>
      <w:tr>
        <w:tc>
          <w:tcPr>
            <w:tcW w:type="dxa" w:w="4968"/>
          </w:tcPr>
          <w:p>
            <w:r>
              <w:t>[3500-4000)</w:t>
            </w:r>
          </w:p>
        </w:tc>
        <w:tc>
          <w:tcPr>
            <w:tcW w:type="dxa" w:w="4968"/>
          </w:tcPr>
          <w:p>
            <w:r>
              <w:t>12</w:t>
            </w:r>
          </w:p>
        </w:tc>
      </w:tr>
      <w:tr>
        <w:tc>
          <w:tcPr>
            <w:tcW w:type="dxa" w:w="4968"/>
          </w:tcPr>
          <w:p>
            <w:r>
              <w:t>[4000-4500)</w:t>
            </w:r>
          </w:p>
        </w:tc>
        <w:tc>
          <w:tcPr>
            <w:tcW w:type="dxa" w:w="4968"/>
          </w:tcPr>
          <w:p>
            <w:r>
              <w:t>14</w:t>
            </w:r>
          </w:p>
        </w:tc>
      </w:tr>
      <w:tr>
        <w:tc>
          <w:tcPr>
            <w:tcW w:type="dxa" w:w="4968"/>
          </w:tcPr>
          <w:p>
            <w:r>
              <w:t>[4500-5000)</w:t>
            </w:r>
          </w:p>
        </w:tc>
        <w:tc>
          <w:tcPr>
            <w:tcW w:type="dxa" w:w="4968"/>
          </w:tcPr>
          <w:p>
            <w:r>
              <w:t>11</w:t>
            </w:r>
          </w:p>
        </w:tc>
      </w:tr>
      <w:tr>
        <w:tc>
          <w:tcPr>
            <w:tcW w:type="dxa" w:w="4968"/>
          </w:tcPr>
          <w:p>
            <w:r>
              <w:t>[5000-5500)</w:t>
            </w:r>
          </w:p>
        </w:tc>
        <w:tc>
          <w:tcPr>
            <w:tcW w:type="dxa" w:w="4968"/>
          </w:tcPr>
          <w:p>
            <w:r>
              <w:t>6</w:t>
            </w:r>
          </w:p>
        </w:tc>
      </w:tr>
      <w:tr>
        <w:tc>
          <w:tcPr>
            <w:tcW w:type="dxa" w:w="4968"/>
          </w:tcPr>
          <w:p>
            <w:r>
              <w:t>[5500-6000)</w:t>
            </w:r>
          </w:p>
        </w:tc>
        <w:tc>
          <w:tcPr>
            <w:tcW w:type="dxa" w:w="4968"/>
          </w:tcPr>
          <w:p>
            <w:r>
              <w:t>6</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[2000-2500)</w:t>
            </w:r>
          </w:p>
        </w:tc>
        <w:tc>
          <w:tcPr>
            <w:tcW w:type="dxa" w:w="1242"/>
          </w:tcPr>
          <w:p>
            <w:r>
              <w:t>11</w:t>
            </w:r>
          </w:p>
        </w:tc>
        <w:tc>
          <w:tcPr>
            <w:tcW w:type="dxa" w:w="1242"/>
          </w:tcPr>
          <w:p>
            <w:r>
              <w:t>2250.00</w:t>
            </w:r>
          </w:p>
        </w:tc>
        <w:tc>
          <w:tcPr>
            <w:tcW w:type="dxa" w:w="1242"/>
          </w:tcPr>
          <w:p>
            <w:r>
              <w:t>24750.00</w:t>
            </w:r>
          </w:p>
        </w:tc>
        <w:tc>
          <w:tcPr>
            <w:tcW w:type="dxa" w:w="1242"/>
          </w:tcPr>
          <w:p>
            <w:r>
              <w:t>0.1325</w:t>
            </w:r>
          </w:p>
        </w:tc>
        <w:tc>
          <w:tcPr>
            <w:tcW w:type="dxa" w:w="1242"/>
          </w:tcPr>
          <w:p>
            <w:r>
              <w:t>0.1325</w:t>
            </w:r>
          </w:p>
        </w:tc>
        <w:tc>
          <w:tcPr>
            <w:tcW w:type="dxa" w:w="1242"/>
          </w:tcPr>
          <w:p>
            <w:r>
              <w:t>0.0780</w:t>
            </w:r>
          </w:p>
        </w:tc>
        <w:tc>
          <w:tcPr>
            <w:tcW w:type="dxa" w:w="1242"/>
          </w:tcPr>
          <w:p>
            <w:r>
              <w:t>0.0780</w:t>
            </w:r>
          </w:p>
        </w:tc>
      </w:tr>
      <w:tr>
        <w:tc>
          <w:tcPr>
            <w:tcW w:type="dxa" w:w="1242"/>
          </w:tcPr>
          <w:p>
            <w:r>
              <w:t>[2500-3000)</w:t>
            </w:r>
          </w:p>
        </w:tc>
        <w:tc>
          <w:tcPr>
            <w:tcW w:type="dxa" w:w="1242"/>
          </w:tcPr>
          <w:p>
            <w:r>
              <w:t>10</w:t>
            </w:r>
          </w:p>
        </w:tc>
        <w:tc>
          <w:tcPr>
            <w:tcW w:type="dxa" w:w="1242"/>
          </w:tcPr>
          <w:p>
            <w:r>
              <w:t>2750.00</w:t>
            </w:r>
          </w:p>
        </w:tc>
        <w:tc>
          <w:tcPr>
            <w:tcW w:type="dxa" w:w="1242"/>
          </w:tcPr>
          <w:p>
            <w:r>
              <w:t>27500.00</w:t>
            </w:r>
          </w:p>
        </w:tc>
        <w:tc>
          <w:tcPr>
            <w:tcW w:type="dxa" w:w="1242"/>
          </w:tcPr>
          <w:p>
            <w:r>
              <w:t>0.1205</w:t>
            </w:r>
          </w:p>
        </w:tc>
        <w:tc>
          <w:tcPr>
            <w:tcW w:type="dxa" w:w="1242"/>
          </w:tcPr>
          <w:p>
            <w:r>
              <w:t>0.2530</w:t>
            </w:r>
          </w:p>
        </w:tc>
        <w:tc>
          <w:tcPr>
            <w:tcW w:type="dxa" w:w="1242"/>
          </w:tcPr>
          <w:p>
            <w:r>
              <w:t>0.0867</w:t>
            </w:r>
          </w:p>
        </w:tc>
        <w:tc>
          <w:tcPr>
            <w:tcW w:type="dxa" w:w="1242"/>
          </w:tcPr>
          <w:p>
            <w:r>
              <w:t>0.1647</w:t>
            </w:r>
          </w:p>
        </w:tc>
      </w:tr>
      <w:tr>
        <w:tc>
          <w:tcPr>
            <w:tcW w:type="dxa" w:w="1242"/>
          </w:tcPr>
          <w:p>
            <w:r>
              <w:t>[3000-3500)</w:t>
            </w:r>
          </w:p>
        </w:tc>
        <w:tc>
          <w:tcPr>
            <w:tcW w:type="dxa" w:w="1242"/>
          </w:tcPr>
          <w:p>
            <w:r>
              <w:t>13</w:t>
            </w:r>
          </w:p>
        </w:tc>
        <w:tc>
          <w:tcPr>
            <w:tcW w:type="dxa" w:w="1242"/>
          </w:tcPr>
          <w:p>
            <w:r>
              <w:t>3250.00</w:t>
            </w:r>
          </w:p>
        </w:tc>
        <w:tc>
          <w:tcPr>
            <w:tcW w:type="dxa" w:w="1242"/>
          </w:tcPr>
          <w:p>
            <w:r>
              <w:t>42250.00</w:t>
            </w:r>
          </w:p>
        </w:tc>
        <w:tc>
          <w:tcPr>
            <w:tcW w:type="dxa" w:w="1242"/>
          </w:tcPr>
          <w:p>
            <w:r>
              <w:t>0.1566</w:t>
            </w:r>
          </w:p>
        </w:tc>
        <w:tc>
          <w:tcPr>
            <w:tcW w:type="dxa" w:w="1242"/>
          </w:tcPr>
          <w:p>
            <w:r>
              <w:t>0.4096</w:t>
            </w:r>
          </w:p>
        </w:tc>
        <w:tc>
          <w:tcPr>
            <w:tcW w:type="dxa" w:w="1242"/>
          </w:tcPr>
          <w:p>
            <w:r>
              <w:t>0.1332</w:t>
            </w:r>
          </w:p>
        </w:tc>
        <w:tc>
          <w:tcPr>
            <w:tcW w:type="dxa" w:w="1242"/>
          </w:tcPr>
          <w:p>
            <w:r>
              <w:t>0.2979</w:t>
            </w:r>
          </w:p>
        </w:tc>
      </w:tr>
      <w:tr>
        <w:tc>
          <w:tcPr>
            <w:tcW w:type="dxa" w:w="1242"/>
          </w:tcPr>
          <w:p>
            <w:r>
              <w:t>[3500-4000)</w:t>
            </w:r>
          </w:p>
        </w:tc>
        <w:tc>
          <w:tcPr>
            <w:tcW w:type="dxa" w:w="1242"/>
          </w:tcPr>
          <w:p>
            <w:r>
              <w:t>12</w:t>
            </w:r>
          </w:p>
        </w:tc>
        <w:tc>
          <w:tcPr>
            <w:tcW w:type="dxa" w:w="1242"/>
          </w:tcPr>
          <w:p>
            <w:r>
              <w:t>3750.00</w:t>
            </w:r>
          </w:p>
        </w:tc>
        <w:tc>
          <w:tcPr>
            <w:tcW w:type="dxa" w:w="1242"/>
          </w:tcPr>
          <w:p>
            <w:r>
              <w:t>45000.00</w:t>
            </w:r>
          </w:p>
        </w:tc>
        <w:tc>
          <w:tcPr>
            <w:tcW w:type="dxa" w:w="1242"/>
          </w:tcPr>
          <w:p>
            <w:r>
              <w:t>0.1446</w:t>
            </w:r>
          </w:p>
        </w:tc>
        <w:tc>
          <w:tcPr>
            <w:tcW w:type="dxa" w:w="1242"/>
          </w:tcPr>
          <w:p>
            <w:r>
              <w:t>0.5542</w:t>
            </w:r>
          </w:p>
        </w:tc>
        <w:tc>
          <w:tcPr>
            <w:tcW w:type="dxa" w:w="1242"/>
          </w:tcPr>
          <w:p>
            <w:r>
              <w:t>0.1418</w:t>
            </w:r>
          </w:p>
        </w:tc>
        <w:tc>
          <w:tcPr>
            <w:tcW w:type="dxa" w:w="1242"/>
          </w:tcPr>
          <w:p>
            <w:r>
              <w:t>0.4397</w:t>
            </w:r>
          </w:p>
        </w:tc>
      </w:tr>
      <w:tr>
        <w:tc>
          <w:tcPr>
            <w:tcW w:type="dxa" w:w="1242"/>
          </w:tcPr>
          <w:p>
            <w:r>
              <w:t>[4000-4500)</w:t>
            </w:r>
          </w:p>
        </w:tc>
        <w:tc>
          <w:tcPr>
            <w:tcW w:type="dxa" w:w="1242"/>
          </w:tcPr>
          <w:p>
            <w:r>
              <w:t>14</w:t>
            </w:r>
          </w:p>
        </w:tc>
        <w:tc>
          <w:tcPr>
            <w:tcW w:type="dxa" w:w="1242"/>
          </w:tcPr>
          <w:p>
            <w:r>
              <w:t>4250.00</w:t>
            </w:r>
          </w:p>
        </w:tc>
        <w:tc>
          <w:tcPr>
            <w:tcW w:type="dxa" w:w="1242"/>
          </w:tcPr>
          <w:p>
            <w:r>
              <w:t>59500.00</w:t>
            </w:r>
          </w:p>
        </w:tc>
        <w:tc>
          <w:tcPr>
            <w:tcW w:type="dxa" w:w="1242"/>
          </w:tcPr>
          <w:p>
            <w:r>
              <w:t>0.1687</w:t>
            </w:r>
          </w:p>
        </w:tc>
        <w:tc>
          <w:tcPr>
            <w:tcW w:type="dxa" w:w="1242"/>
          </w:tcPr>
          <w:p>
            <w:r>
              <w:t>0.7229</w:t>
            </w:r>
          </w:p>
        </w:tc>
        <w:tc>
          <w:tcPr>
            <w:tcW w:type="dxa" w:w="1242"/>
          </w:tcPr>
          <w:p>
            <w:r>
              <w:t>0.1875</w:t>
            </w:r>
          </w:p>
        </w:tc>
        <w:tc>
          <w:tcPr>
            <w:tcW w:type="dxa" w:w="1242"/>
          </w:tcPr>
          <w:p>
            <w:r>
              <w:t>0.6273</w:t>
            </w:r>
          </w:p>
        </w:tc>
      </w:tr>
      <w:tr>
        <w:tc>
          <w:tcPr>
            <w:tcW w:type="dxa" w:w="1242"/>
          </w:tcPr>
          <w:p>
            <w:r>
              <w:t>[4500-5000)</w:t>
            </w:r>
          </w:p>
        </w:tc>
        <w:tc>
          <w:tcPr>
            <w:tcW w:type="dxa" w:w="1242"/>
          </w:tcPr>
          <w:p>
            <w:r>
              <w:t>11</w:t>
            </w:r>
          </w:p>
        </w:tc>
        <w:tc>
          <w:tcPr>
            <w:tcW w:type="dxa" w:w="1242"/>
          </w:tcPr>
          <w:p>
            <w:r>
              <w:t>4750.00</w:t>
            </w:r>
          </w:p>
        </w:tc>
        <w:tc>
          <w:tcPr>
            <w:tcW w:type="dxa" w:w="1242"/>
          </w:tcPr>
          <w:p>
            <w:r>
              <w:t>52250.00</w:t>
            </w:r>
          </w:p>
        </w:tc>
        <w:tc>
          <w:tcPr>
            <w:tcW w:type="dxa" w:w="1242"/>
          </w:tcPr>
          <w:p>
            <w:r>
              <w:t>0.1325</w:t>
            </w:r>
          </w:p>
        </w:tc>
        <w:tc>
          <w:tcPr>
            <w:tcW w:type="dxa" w:w="1242"/>
          </w:tcPr>
          <w:p>
            <w:r>
              <w:t>0.8554</w:t>
            </w:r>
          </w:p>
        </w:tc>
        <w:tc>
          <w:tcPr>
            <w:tcW w:type="dxa" w:w="1242"/>
          </w:tcPr>
          <w:p>
            <w:r>
              <w:t>0.1647</w:t>
            </w:r>
          </w:p>
        </w:tc>
        <w:tc>
          <w:tcPr>
            <w:tcW w:type="dxa" w:w="1242"/>
          </w:tcPr>
          <w:p>
            <w:r>
              <w:t>0.7920</w:t>
            </w:r>
          </w:p>
        </w:tc>
      </w:tr>
      <w:tr>
        <w:tc>
          <w:tcPr>
            <w:tcW w:type="dxa" w:w="1242"/>
          </w:tcPr>
          <w:p>
            <w:r>
              <w:t>[5000-5500)</w:t>
            </w:r>
          </w:p>
        </w:tc>
        <w:tc>
          <w:tcPr>
            <w:tcW w:type="dxa" w:w="1242"/>
          </w:tcPr>
          <w:p>
            <w:r>
              <w:t>6</w:t>
            </w:r>
          </w:p>
        </w:tc>
        <w:tc>
          <w:tcPr>
            <w:tcW w:type="dxa" w:w="1242"/>
          </w:tcPr>
          <w:p>
            <w:r>
              <w:t>5250.00</w:t>
            </w:r>
          </w:p>
        </w:tc>
        <w:tc>
          <w:tcPr>
            <w:tcW w:type="dxa" w:w="1242"/>
          </w:tcPr>
          <w:p>
            <w:r>
              <w:t>31500.00</w:t>
            </w:r>
          </w:p>
        </w:tc>
        <w:tc>
          <w:tcPr>
            <w:tcW w:type="dxa" w:w="1242"/>
          </w:tcPr>
          <w:p>
            <w:r>
              <w:t>0.0723</w:t>
            </w:r>
          </w:p>
        </w:tc>
        <w:tc>
          <w:tcPr>
            <w:tcW w:type="dxa" w:w="1242"/>
          </w:tcPr>
          <w:p>
            <w:r>
              <w:t>0.9277</w:t>
            </w:r>
          </w:p>
        </w:tc>
        <w:tc>
          <w:tcPr>
            <w:tcW w:type="dxa" w:w="1242"/>
          </w:tcPr>
          <w:p>
            <w:r>
              <w:t>0.0993</w:t>
            </w:r>
          </w:p>
        </w:tc>
        <w:tc>
          <w:tcPr>
            <w:tcW w:type="dxa" w:w="1242"/>
          </w:tcPr>
          <w:p>
            <w:r>
              <w:t>0.8913</w:t>
            </w:r>
          </w:p>
        </w:tc>
      </w:tr>
      <w:tr>
        <w:tc>
          <w:tcPr>
            <w:tcW w:type="dxa" w:w="1242"/>
          </w:tcPr>
          <w:p>
            <w:r>
              <w:t>[5500-6000)</w:t>
            </w:r>
          </w:p>
        </w:tc>
        <w:tc>
          <w:tcPr>
            <w:tcW w:type="dxa" w:w="1242"/>
          </w:tcPr>
          <w:p>
            <w:r>
              <w:t>6</w:t>
            </w:r>
          </w:p>
        </w:tc>
        <w:tc>
          <w:tcPr>
            <w:tcW w:type="dxa" w:w="1242"/>
          </w:tcPr>
          <w:p>
            <w:r>
              <w:t>5750.00</w:t>
            </w:r>
          </w:p>
        </w:tc>
        <w:tc>
          <w:tcPr>
            <w:tcW w:type="dxa" w:w="1242"/>
          </w:tcPr>
          <w:p>
            <w:r>
              <w:t>34500.00</w:t>
            </w:r>
          </w:p>
        </w:tc>
        <w:tc>
          <w:tcPr>
            <w:tcW w:type="dxa" w:w="1242"/>
          </w:tcPr>
          <w:p>
            <w:r>
              <w:t>0.0723</w:t>
            </w:r>
          </w:p>
        </w:tc>
        <w:tc>
          <w:tcPr>
            <w:tcW w:type="dxa" w:w="1242"/>
          </w:tcPr>
          <w:p>
            <w:r>
              <w:t>1.0000</w:t>
            </w:r>
          </w:p>
        </w:tc>
        <w:tc>
          <w:tcPr>
            <w:tcW w:type="dxa" w:w="1242"/>
          </w:tcPr>
          <w:p>
            <w:r>
              <w:t>0.1087</w:t>
            </w:r>
          </w:p>
        </w:tc>
        <w:tc>
          <w:tcPr>
            <w:tcW w:type="dxa" w:w="1242"/>
          </w:tcPr>
          <w:p>
            <w:r>
              <w:t>1.0000</w:t>
            </w:r>
          </w:p>
        </w:tc>
      </w:tr>
      <w:tr>
        <w:tc>
          <w:tcPr>
            <w:tcW w:type="dxa" w:w="1242"/>
          </w:tcPr>
          <w:p>
            <w:r>
              <w:t>TOTAL</w:t>
            </w:r>
          </w:p>
        </w:tc>
        <w:tc>
          <w:tcPr>
            <w:tcW w:type="dxa" w:w="1242"/>
          </w:tcPr>
          <w:p>
            <w:r>
              <w:t>83</w:t>
            </w:r>
          </w:p>
        </w:tc>
        <w:tc>
          <w:tcPr>
            <w:tcW w:type="dxa" w:w="1242"/>
          </w:tcPr>
          <w:p/>
        </w:tc>
        <w:tc>
          <w:tcPr>
            <w:tcW w:type="dxa" w:w="1242"/>
          </w:tcPr>
          <w:p>
            <w:r>
              <w:t>317250.00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0.417395</w:t>
      </w:r>
      <w:r>
        <w:br/>
        <w:t>Coeficiente de Gini = 1 - 2*(0.417395) = 0.165209</w:t>
      </w:r>
      <w:r>
        <w:br/>
        <w:t>Valor aproximado del coeficiente = 0.625</w:t>
      </w:r>
    </w:p>
    <w:p>
      <w:pPr>
        <w:pStyle w:val="StepCustom"/>
      </w:pPr>
      <w:r>
        <w:rPr>
          <w:b/>
        </w:rPr>
        <w:t>Paso 3: Interpretación del resultado</w:t>
      </w:r>
    </w:p>
    <w:p>
      <w:r>
        <w:rPr>
          <w:b/>
        </w:rPr>
        <w:t>Interpretación del coeficiente de Gini:</w:t>
      </w:r>
      <w:r>
        <w:br/>
        <w:br/>
        <w:t>El coeficiente de Gini calculado es 0.625, lo que indica una desigualdad significativa en la distribución de salarios. Este valor sugiere que hay una concentración importante de los salarios en ciertos grupos de trabajadores.</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113</w:t>
            </w:r>
          </w:p>
        </w:tc>
        <w:tc>
          <w:tcPr>
            <w:tcW w:type="dxa" w:w="1987"/>
          </w:tcPr>
          <w:p>
            <w:r>
              <w:t>103</w:t>
            </w:r>
          </w:p>
        </w:tc>
        <w:tc>
          <w:tcPr>
            <w:tcW w:type="dxa" w:w="1987"/>
          </w:tcPr>
          <w:p>
            <w:r>
              <w:t>116</w:t>
            </w:r>
          </w:p>
        </w:tc>
        <w:tc>
          <w:tcPr>
            <w:tcW w:type="dxa" w:w="1987"/>
          </w:tcPr>
          <w:p>
            <w:r>
              <w:t>116</w:t>
            </w:r>
          </w:p>
        </w:tc>
        <w:tc>
          <w:tcPr>
            <w:tcW w:type="dxa" w:w="1987"/>
          </w:tcPr>
          <w:p>
            <w:r>
              <w:t>118</w:t>
            </w:r>
          </w:p>
        </w:tc>
      </w:tr>
      <w:tr>
        <w:tc>
          <w:tcPr>
            <w:tcW w:type="dxa" w:w="1987"/>
          </w:tcPr>
          <w:p>
            <w:r>
              <w:t>119</w:t>
            </w:r>
          </w:p>
        </w:tc>
        <w:tc>
          <w:tcPr>
            <w:tcW w:type="dxa" w:w="1987"/>
          </w:tcPr>
          <w:p>
            <w:r>
              <w:t>124</w:t>
            </w:r>
          </w:p>
        </w:tc>
        <w:tc>
          <w:tcPr>
            <w:tcW w:type="dxa" w:w="1987"/>
          </w:tcPr>
          <w:p>
            <w:r>
              <w:t>114</w:t>
            </w:r>
          </w:p>
        </w:tc>
        <w:tc>
          <w:tcPr>
            <w:tcW w:type="dxa" w:w="1987"/>
          </w:tcPr>
          <w:p>
            <w:r>
              <w:t>120</w:t>
            </w:r>
          </w:p>
        </w:tc>
        <w:tc>
          <w:tcPr>
            <w:tcW w:type="dxa" w:w="1987"/>
          </w:tcPr>
          <w:p>
            <w:r>
              <w:t>129</w:t>
            </w:r>
          </w:p>
        </w:tc>
      </w:tr>
      <w:tr>
        <w:tc>
          <w:tcPr>
            <w:tcW w:type="dxa" w:w="1987"/>
          </w:tcPr>
          <w:p>
            <w:r>
              <w:t>125</w:t>
            </w:r>
          </w:p>
        </w:tc>
        <w:tc>
          <w:tcPr>
            <w:tcW w:type="dxa" w:w="1987"/>
          </w:tcPr>
          <w:p>
            <w:r>
              <w:t>131</w:t>
            </w:r>
          </w:p>
        </w:tc>
        <w:tc>
          <w:tcPr>
            <w:tcW w:type="dxa" w:w="1987"/>
          </w:tcPr>
          <w:p>
            <w:r>
              <w:t>126</w:t>
            </w:r>
          </w:p>
        </w:tc>
        <w:tc>
          <w:tcPr>
            <w:tcW w:type="dxa" w:w="1987"/>
          </w:tcPr>
          <w:p>
            <w:r>
              <w:t>130</w:t>
            </w:r>
          </w:p>
        </w:tc>
        <w:tc>
          <w:tcPr>
            <w:tcW w:type="dxa" w:w="1987"/>
          </w:tcPr>
          <w:p>
            <w:r>
              <w:t>135</w:t>
            </w:r>
          </w:p>
        </w:tc>
      </w:tr>
      <w:tr>
        <w:tc>
          <w:tcPr>
            <w:tcW w:type="dxa" w:w="1987"/>
          </w:tcPr>
          <w:p>
            <w:r>
              <w:t>141</w:t>
            </w:r>
          </w:p>
        </w:tc>
        <w:tc>
          <w:tcPr>
            <w:tcW w:type="dxa" w:w="1987"/>
          </w:tcPr>
          <w:p>
            <w:r>
              <w:t>139</w:t>
            </w:r>
          </w:p>
        </w:tc>
        <w:tc>
          <w:tcPr>
            <w:tcW w:type="dxa" w:w="1987"/>
          </w:tcPr>
          <w:p>
            <w:r>
              <w:t>144</w:t>
            </w:r>
          </w:p>
        </w:tc>
        <w:tc>
          <w:tcPr>
            <w:tcW w:type="dxa" w:w="1987"/>
          </w:tcPr>
          <w:p>
            <w:r>
              <w:t>146</w:t>
            </w:r>
          </w:p>
        </w:tc>
        <w:tc>
          <w:tcPr>
            <w:tcW w:type="dxa" w:w="1987"/>
          </w:tcPr>
          <w:p>
            <w:r>
              <w:t>147</w:t>
            </w:r>
          </w:p>
        </w:tc>
      </w:tr>
      <w:tr>
        <w:tc>
          <w:tcPr>
            <w:tcW w:type="dxa" w:w="1987"/>
          </w:tcPr>
          <w:p>
            <w:r>
              <w:t>150</w:t>
            </w:r>
          </w:p>
        </w:tc>
        <w:tc>
          <w:tcPr>
            <w:tcW w:type="dxa" w:w="1987"/>
          </w:tcPr>
          <w:p>
            <w:r>
              <w:t>151</w:t>
            </w:r>
          </w:p>
        </w:tc>
        <w:tc>
          <w:tcPr>
            <w:tcW w:type="dxa" w:w="1987"/>
          </w:tcPr>
          <w:p>
            <w:r>
              <w:t>150</w:t>
            </w:r>
          </w:p>
        </w:tc>
        <w:tc>
          <w:tcPr>
            <w:tcW w:type="dxa" w:w="1987"/>
          </w:tcPr>
          <w:p>
            <w:r>
              <w:t>152</w:t>
            </w:r>
          </w:p>
        </w:tc>
        <w:tc>
          <w:tcPr>
            <w:tcW w:type="dxa" w:w="1987"/>
          </w:tcPr>
          <w:p>
            <w:r>
              <w:t>155</w:t>
            </w:r>
          </w:p>
        </w:tc>
      </w:tr>
    </w:tbl>
    <w:p>
      <w:pPr>
        <w:pStyle w:val="StepCustom"/>
      </w:pPr>
      <w:r>
        <w:rPr>
          <w:b/>
        </w:rPr>
        <w:t>Paso 1: Preparación de los datos</w:t>
      </w:r>
    </w:p>
    <w:p>
      <w:r>
        <w:t>Convertimos todos los valores a números y los ordenamos de menor a mayor:</w:t>
      </w:r>
    </w:p>
    <w:p>
      <w:r>
        <w:t>103</w:t>
      </w:r>
      <w:r>
        <w:t xml:space="preserve">, </w:t>
      </w:r>
      <w:r>
        <w:t>113</w:t>
      </w:r>
      <w:r>
        <w:t xml:space="preserve">, </w:t>
      </w:r>
      <w:r>
        <w:t>114</w:t>
      </w:r>
      <w:r>
        <w:t xml:space="preserve">, </w:t>
      </w:r>
      <w:r>
        <w:t>116</w:t>
      </w:r>
      <w:r>
        <w:t xml:space="preserve">, </w:t>
      </w:r>
      <w:r>
        <w:t>116</w:t>
      </w:r>
      <w:r>
        <w:t xml:space="preserve">, </w:t>
      </w:r>
      <w:r>
        <w:t>118</w:t>
      </w:r>
      <w:r>
        <w:t xml:space="preserve">, </w:t>
      </w:r>
      <w:r>
        <w:t>119</w:t>
      </w:r>
      <w:r>
        <w:t xml:space="preserve">, </w:t>
      </w:r>
      <w:r>
        <w:t>120</w:t>
      </w:r>
      <w:r>
        <w:t xml:space="preserve">, </w:t>
      </w:r>
      <w:r>
        <w:t>124</w:t>
      </w:r>
      <w:r>
        <w:t xml:space="preserve">, </w:t>
      </w:r>
      <w:r>
        <w:t>125</w:t>
      </w:r>
      <w:r>
        <w:t xml:space="preserve">, </w:t>
      </w:r>
      <w:r>
        <w:t>126</w:t>
      </w:r>
      <w:r>
        <w:t xml:space="preserve">, </w:t>
      </w:r>
      <w:r>
        <w:t>129</w:t>
      </w:r>
      <w:r>
        <w:t xml:space="preserve">, </w:t>
      </w:r>
      <w:r>
        <w:t>130</w:t>
      </w:r>
      <w:r>
        <w:t xml:space="preserve">, </w:t>
      </w:r>
      <w:r>
        <w:t>131</w:t>
      </w:r>
      <w:r>
        <w:t xml:space="preserve">, </w:t>
      </w:r>
      <w:r>
        <w:t>135</w:t>
      </w:r>
      <w:r>
        <w:t xml:space="preserve">, </w:t>
      </w:r>
      <w:r>
        <w:t>139</w:t>
      </w:r>
      <w:r>
        <w:t xml:space="preserve">, </w:t>
      </w:r>
      <w:r>
        <w:t>141</w:t>
      </w:r>
      <w:r>
        <w:t xml:space="preserve">, </w:t>
      </w:r>
      <w:r>
        <w:t>144</w:t>
      </w:r>
      <w:r>
        <w:t xml:space="preserve">, </w:t>
      </w:r>
      <w:r>
        <w:t>146</w:t>
      </w:r>
      <w:r>
        <w:t xml:space="preserve">, </w:t>
      </w:r>
      <w:r>
        <w:t>147</w:t>
      </w:r>
      <w:r>
        <w:t xml:space="preserve">, </w:t>
      </w:r>
      <w:r>
        <w:t>150</w:t>
      </w:r>
      <w:r>
        <w:t xml:space="preserve">, </w:t>
      </w:r>
      <w:r>
        <w:t>150</w:t>
      </w:r>
      <w:r>
        <w:t xml:space="preserve">, </w:t>
      </w:r>
      <w:r>
        <w:t>151</w:t>
      </w:r>
      <w:r>
        <w:t xml:space="preserve">, </w:t>
      </w:r>
      <w:r>
        <w:t>152</w:t>
      </w:r>
      <w:r>
        <w:t xml:space="preserve">, </w:t>
      </w:r>
      <w:r>
        <w:t>155</w:t>
      </w:r>
    </w:p>
    <w:p>
      <w:pPr>
        <w:pStyle w:val="StepCustom"/>
      </w:pPr>
      <w:r>
        <w:rPr>
          <w:b/>
        </w:rPr>
        <w:t>Paso 2: Cálculo de valores mínimo, máximo y rango</w:t>
      </w:r>
    </w:p>
    <w:p>
      <w:r>
        <w:t>Valor mínimo: 103</w:t>
      </w:r>
      <w:r>
        <w:br/>
        <w:t>Valor máximo: 155</w:t>
      </w:r>
      <w:r>
        <w:br/>
        <w:t>Rango = Valor máximo - Valor mínimo = 155 - 103 = 52</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52 ÷ 5.6440</w:t>
      </w:r>
      <w:r>
        <w:br/>
        <w:t>Amplitud = 9.2134</w:t>
      </w:r>
      <w:r>
        <w:br/>
        <w:t>Para trabajar con límites enteros, redondeamos hacia arriba: Amplitud = 10</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[103 - 113)</w:t>
            </w:r>
          </w:p>
        </w:tc>
        <w:tc>
          <w:tcPr>
            <w:tcW w:type="dxa" w:w="1419"/>
          </w:tcPr>
          <w:p>
            <w:r>
              <w:t>108.0</w:t>
            </w:r>
          </w:p>
        </w:tc>
        <w:tc>
          <w:tcPr>
            <w:tcW w:type="dxa" w:w="1419"/>
          </w:tcPr>
          <w:p>
            <w:r>
              <w:t>1</w:t>
            </w:r>
          </w:p>
        </w:tc>
        <w:tc>
          <w:tcPr>
            <w:tcW w:type="dxa" w:w="1419"/>
          </w:tcPr>
          <w:p>
            <w:r>
              <w:t>0.0400</w:t>
            </w:r>
          </w:p>
        </w:tc>
        <w:tc>
          <w:tcPr>
            <w:tcW w:type="dxa" w:w="1419"/>
          </w:tcPr>
          <w:p>
            <w:r>
              <w:t>1</w:t>
            </w:r>
          </w:p>
        </w:tc>
        <w:tc>
          <w:tcPr>
            <w:tcW w:type="dxa" w:w="1419"/>
          </w:tcPr>
          <w:p>
            <w:r>
              <w:t>0.0400</w:t>
            </w:r>
          </w:p>
        </w:tc>
        <w:tc>
          <w:tcPr>
            <w:tcW w:type="dxa" w:w="1419"/>
          </w:tcPr>
          <w:p>
            <w:r>
              <w:t>0.1000</w:t>
            </w:r>
          </w:p>
        </w:tc>
      </w:tr>
      <w:tr>
        <w:tc>
          <w:tcPr>
            <w:tcW w:type="dxa" w:w="1419"/>
          </w:tcPr>
          <w:p>
            <w:r>
              <w:t>[113 - 123)</w:t>
            </w:r>
          </w:p>
        </w:tc>
        <w:tc>
          <w:tcPr>
            <w:tcW w:type="dxa" w:w="1419"/>
          </w:tcPr>
          <w:p>
            <w:r>
              <w:t>118.0</w:t>
            </w:r>
          </w:p>
        </w:tc>
        <w:tc>
          <w:tcPr>
            <w:tcW w:type="dxa" w:w="1419"/>
          </w:tcPr>
          <w:p>
            <w:r>
              <w:t>7</w:t>
            </w:r>
          </w:p>
        </w:tc>
        <w:tc>
          <w:tcPr>
            <w:tcW w:type="dxa" w:w="1419"/>
          </w:tcPr>
          <w:p>
            <w:r>
              <w:t>0.2800</w:t>
            </w:r>
          </w:p>
        </w:tc>
        <w:tc>
          <w:tcPr>
            <w:tcW w:type="dxa" w:w="1419"/>
          </w:tcPr>
          <w:p>
            <w:r>
              <w:t>8</w:t>
            </w:r>
          </w:p>
        </w:tc>
        <w:tc>
          <w:tcPr>
            <w:tcW w:type="dxa" w:w="1419"/>
          </w:tcPr>
          <w:p>
            <w:r>
              <w:t>0.3200</w:t>
            </w:r>
          </w:p>
        </w:tc>
        <w:tc>
          <w:tcPr>
            <w:tcW w:type="dxa" w:w="1419"/>
          </w:tcPr>
          <w:p>
            <w:r>
              <w:t>0.7000</w:t>
            </w:r>
          </w:p>
        </w:tc>
      </w:tr>
      <w:tr>
        <w:tc>
          <w:tcPr>
            <w:tcW w:type="dxa" w:w="1419"/>
          </w:tcPr>
          <w:p>
            <w:r>
              <w:t>[123 - 133)</w:t>
            </w:r>
          </w:p>
        </w:tc>
        <w:tc>
          <w:tcPr>
            <w:tcW w:type="dxa" w:w="1419"/>
          </w:tcPr>
          <w:p>
            <w:r>
              <w:t>128.0</w:t>
            </w:r>
          </w:p>
        </w:tc>
        <w:tc>
          <w:tcPr>
            <w:tcW w:type="dxa" w:w="1419"/>
          </w:tcPr>
          <w:p>
            <w:r>
              <w:t>6</w:t>
            </w:r>
          </w:p>
        </w:tc>
        <w:tc>
          <w:tcPr>
            <w:tcW w:type="dxa" w:w="1419"/>
          </w:tcPr>
          <w:p>
            <w:r>
              <w:t>0.2400</w:t>
            </w:r>
          </w:p>
        </w:tc>
        <w:tc>
          <w:tcPr>
            <w:tcW w:type="dxa" w:w="1419"/>
          </w:tcPr>
          <w:p>
            <w:r>
              <w:t>14</w:t>
            </w:r>
          </w:p>
        </w:tc>
        <w:tc>
          <w:tcPr>
            <w:tcW w:type="dxa" w:w="1419"/>
          </w:tcPr>
          <w:p>
            <w:r>
              <w:t>0.5600</w:t>
            </w:r>
          </w:p>
        </w:tc>
        <w:tc>
          <w:tcPr>
            <w:tcW w:type="dxa" w:w="1419"/>
          </w:tcPr>
          <w:p>
            <w:r>
              <w:t>0.6000</w:t>
            </w:r>
          </w:p>
        </w:tc>
      </w:tr>
      <w:tr>
        <w:tc>
          <w:tcPr>
            <w:tcW w:type="dxa" w:w="1419"/>
          </w:tcPr>
          <w:p>
            <w:r>
              <w:t>[133 - 143)</w:t>
            </w:r>
          </w:p>
        </w:tc>
        <w:tc>
          <w:tcPr>
            <w:tcW w:type="dxa" w:w="1419"/>
          </w:tcPr>
          <w:p>
            <w:r>
              <w:t>138.0</w:t>
            </w:r>
          </w:p>
        </w:tc>
        <w:tc>
          <w:tcPr>
            <w:tcW w:type="dxa" w:w="1419"/>
          </w:tcPr>
          <w:p>
            <w:r>
              <w:t>3</w:t>
            </w:r>
          </w:p>
        </w:tc>
        <w:tc>
          <w:tcPr>
            <w:tcW w:type="dxa" w:w="1419"/>
          </w:tcPr>
          <w:p>
            <w:r>
              <w:t>0.1200</w:t>
            </w:r>
          </w:p>
        </w:tc>
        <w:tc>
          <w:tcPr>
            <w:tcW w:type="dxa" w:w="1419"/>
          </w:tcPr>
          <w:p>
            <w:r>
              <w:t>17</w:t>
            </w:r>
          </w:p>
        </w:tc>
        <w:tc>
          <w:tcPr>
            <w:tcW w:type="dxa" w:w="1419"/>
          </w:tcPr>
          <w:p>
            <w:r>
              <w:t>0.6800</w:t>
            </w:r>
          </w:p>
        </w:tc>
        <w:tc>
          <w:tcPr>
            <w:tcW w:type="dxa" w:w="1419"/>
          </w:tcPr>
          <w:p>
            <w:r>
              <w:t>0.3000</w:t>
            </w:r>
          </w:p>
        </w:tc>
      </w:tr>
      <w:tr>
        <w:tc>
          <w:tcPr>
            <w:tcW w:type="dxa" w:w="1419"/>
          </w:tcPr>
          <w:p>
            <w:r>
              <w:t>[143 - 153)</w:t>
            </w:r>
          </w:p>
        </w:tc>
        <w:tc>
          <w:tcPr>
            <w:tcW w:type="dxa" w:w="1419"/>
          </w:tcPr>
          <w:p>
            <w:r>
              <w:t>148.0</w:t>
            </w:r>
          </w:p>
        </w:tc>
        <w:tc>
          <w:tcPr>
            <w:tcW w:type="dxa" w:w="1419"/>
          </w:tcPr>
          <w:p>
            <w:r>
              <w:t>7</w:t>
            </w:r>
          </w:p>
        </w:tc>
        <w:tc>
          <w:tcPr>
            <w:tcW w:type="dxa" w:w="1419"/>
          </w:tcPr>
          <w:p>
            <w:r>
              <w:t>0.2800</w:t>
            </w:r>
          </w:p>
        </w:tc>
        <w:tc>
          <w:tcPr>
            <w:tcW w:type="dxa" w:w="1419"/>
          </w:tcPr>
          <w:p>
            <w:r>
              <w:t>24</w:t>
            </w:r>
          </w:p>
        </w:tc>
        <w:tc>
          <w:tcPr>
            <w:tcW w:type="dxa" w:w="1419"/>
          </w:tcPr>
          <w:p>
            <w:r>
              <w:t>0.9600</w:t>
            </w:r>
          </w:p>
        </w:tc>
        <w:tc>
          <w:tcPr>
            <w:tcW w:type="dxa" w:w="1419"/>
          </w:tcPr>
          <w:p>
            <w:r>
              <w:t>0.7000</w:t>
            </w:r>
          </w:p>
        </w:tc>
      </w:tr>
      <w:tr>
        <w:tc>
          <w:tcPr>
            <w:tcW w:type="dxa" w:w="1419"/>
          </w:tcPr>
          <w:p>
            <w:r>
              <w:t>[153 - 163)</w:t>
            </w:r>
          </w:p>
        </w:tc>
        <w:tc>
          <w:tcPr>
            <w:tcW w:type="dxa" w:w="1419"/>
          </w:tcPr>
          <w:p>
            <w:r>
              <w:t>158.0</w:t>
            </w:r>
          </w:p>
        </w:tc>
        <w:tc>
          <w:tcPr>
            <w:tcW w:type="dxa" w:w="1419"/>
          </w:tcPr>
          <w:p>
            <w:r>
              <w:t>1</w:t>
            </w:r>
          </w:p>
        </w:tc>
        <w:tc>
          <w:tcPr>
            <w:tcW w:type="dxa" w:w="1419"/>
          </w:tcPr>
          <w:p>
            <w:r>
              <w:t>0.0400</w:t>
            </w:r>
          </w:p>
        </w:tc>
        <w:tc>
          <w:tcPr>
            <w:tcW w:type="dxa" w:w="1419"/>
          </w:tcPr>
          <w:p>
            <w:r>
              <w:t>25</w:t>
            </w:r>
          </w:p>
        </w:tc>
        <w:tc>
          <w:tcPr>
            <w:tcW w:type="dxa" w:w="1419"/>
          </w:tcPr>
          <w:p>
            <w:r>
              <w:t>1.0000</w:t>
            </w:r>
          </w:p>
        </w:tc>
        <w:tc>
          <w:tcPr>
            <w:tcW w:type="dxa" w:w="1419"/>
          </w:tcPr>
          <w:p>
            <w:r>
              <w:t>0.1000</w:t>
            </w:r>
          </w:p>
        </w:tc>
      </w:tr>
    </w:tbl>
    <w:p>
      <w:pPr>
        <w:pStyle w:val="StepCustom"/>
      </w:pPr>
      <w:r>
        <w:rPr>
          <w:b/>
        </w:rPr>
        <w:t>Paso 6: Interpretación de los resultados</w:t>
      </w:r>
    </w:p>
    <w:p>
      <w:r>
        <w:t>A partir de la tabla de distribución de frecuencias, podemos observar:</w:t>
      </w:r>
      <w:r>
        <w:br/>
        <w:br/>
        <w:t>• La clase con mayor frecuencia es [113 - 123) con 7 observaciones.</w:t>
      </w:r>
      <w:r>
        <w:br/>
        <w:t>• El 68.0% de los datos están por debajo de 143.</w:t>
      </w:r>
      <w:r>
        <w:br/>
        <w:t>• La distribución parece ser aproximadamente simétrica.</w:t>
      </w:r>
    </w:p>
    <w:p/>
    <w:p>
      <w:pPr>
        <w:pStyle w:val="Heading2Custom"/>
      </w:pPr>
      <w:r>
        <w:t>Ejercicio 3: Diagrama de Tallo y Hoja</w:t>
      </w:r>
    </w:p>
    <w:p>
      <w:r>
        <w:t>Datos del problema:</w:t>
      </w:r>
      <w:r>
        <w:br/>
        <w:t>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3.5</w:t>
            </w:r>
          </w:p>
        </w:tc>
        <w:tc>
          <w:tcPr>
            <w:tcW w:type="dxa" w:w="1242"/>
          </w:tcPr>
          <w:p>
            <w:r>
              <w:t>3.9</w:t>
            </w:r>
          </w:p>
        </w:tc>
        <w:tc>
          <w:tcPr>
            <w:tcW w:type="dxa" w:w="1242"/>
          </w:tcPr>
          <w:p>
            <w:r>
              <w:t>4.0</w:t>
            </w:r>
          </w:p>
        </w:tc>
        <w:tc>
          <w:tcPr>
            <w:tcW w:type="dxa" w:w="1242"/>
          </w:tcPr>
          <w:p>
            <w:r>
              <w:t>4.6</w:t>
            </w:r>
          </w:p>
        </w:tc>
        <w:tc>
          <w:tcPr>
            <w:tcW w:type="dxa" w:w="1242"/>
          </w:tcPr>
          <w:p>
            <w:r>
              <w:t>4.8</w:t>
            </w:r>
          </w:p>
        </w:tc>
        <w:tc>
          <w:tcPr>
            <w:tcW w:type="dxa" w:w="1242"/>
          </w:tcPr>
          <w:p>
            <w:r>
              <w:t>5.0</w:t>
            </w:r>
          </w:p>
        </w:tc>
        <w:tc>
          <w:tcPr>
            <w:tcW w:type="dxa" w:w="1242"/>
          </w:tcPr>
          <w:p>
            <w:r>
              <w:t>5.5</w:t>
            </w:r>
          </w:p>
        </w:tc>
        <w:tc>
          <w:tcPr>
            <w:tcW w:type="dxa" w:w="1242"/>
          </w:tcPr>
          <w:p>
            <w:r>
              <w:t>5.5</w:t>
            </w:r>
          </w:p>
        </w:tc>
      </w:tr>
      <w:tr>
        <w:tc>
          <w:tcPr>
            <w:tcW w:type="dxa" w:w="1242"/>
          </w:tcPr>
          <w:p>
            <w:r>
              <w:t>6.1</w:t>
            </w:r>
          </w:p>
        </w:tc>
        <w:tc>
          <w:tcPr>
            <w:tcW w:type="dxa" w:w="1242"/>
          </w:tcPr>
          <w:p>
            <w:r>
              <w:t>6.0</w:t>
            </w:r>
          </w:p>
        </w:tc>
        <w:tc>
          <w:tcPr>
            <w:tcW w:type="dxa" w:w="1242"/>
          </w:tcPr>
          <w:p>
            <w:r>
              <w:t>6.5</w:t>
            </w:r>
          </w:p>
        </w:tc>
        <w:tc>
          <w:tcPr>
            <w:tcW w:type="dxa" w:w="1242"/>
          </w:tcPr>
          <w:p>
            <w:r>
              <w:t>6.8</w:t>
            </w:r>
          </w:p>
        </w:tc>
        <w:tc>
          <w:tcPr>
            <w:tcW w:type="dxa" w:w="1242"/>
          </w:tcPr>
          <w:p>
            <w:r>
              <w:t>7.0</w:t>
            </w:r>
          </w:p>
        </w:tc>
        <w:tc>
          <w:tcPr>
            <w:tcW w:type="dxa" w:w="1242"/>
          </w:tcPr>
          <w:p>
            <w:r>
              <w:t>7.2</w:t>
            </w:r>
          </w:p>
        </w:tc>
        <w:tc>
          <w:tcPr>
            <w:tcW w:type="dxa" w:w="1242"/>
          </w:tcPr>
          <w:p>
            <w:r>
              <w:t>7.6</w:t>
            </w:r>
          </w:p>
        </w:tc>
        <w:tc>
          <w:tcPr>
            <w:tcW w:type="dxa" w:w="1242"/>
          </w:tcPr>
          <w:p>
            <w:r>
              <w:t>7.6</w:t>
            </w:r>
          </w:p>
        </w:tc>
      </w:tr>
      <w:tr>
        <w:tc>
          <w:tcPr>
            <w:tcW w:type="dxa" w:w="1242"/>
          </w:tcPr>
          <w:p>
            <w:r>
              <w:t>8.0</w:t>
            </w:r>
          </w:p>
        </w:tc>
        <w:tc>
          <w:tcPr>
            <w:tcW w:type="dxa" w:w="1242"/>
          </w:tcPr>
          <w:p>
            <w:r>
              <w:t>8.3</w:t>
            </w:r>
          </w:p>
        </w:tc>
        <w:tc>
          <w:tcPr>
            <w:tcW w:type="dxa" w:w="1242"/>
          </w:tcPr>
          <w:p>
            <w:r>
              <w:t>8.7</w:t>
            </w:r>
          </w:p>
        </w:tc>
        <w:tc>
          <w:tcPr>
            <w:tcW w:type="dxa" w:w="1242"/>
          </w:tcPr>
          <w:p>
            <w:r>
              <w:t>9.0</w:t>
            </w:r>
          </w:p>
        </w:tc>
        <w:tc>
          <w:tcPr>
            <w:tcW w:type="dxa" w:w="1242"/>
          </w:tcPr>
          <w:p>
            <w:r>
              <w:t>9.1</w:t>
            </w:r>
          </w:p>
        </w:tc>
        <w:tc>
          <w:tcPr>
            <w:tcW w:type="dxa" w:w="1242"/>
          </w:tcPr>
          <w:p>
            <w:r>
              <w:t>9.5</w:t>
            </w:r>
          </w:p>
        </w:tc>
        <w:tc>
          <w:tcPr>
            <w:tcW w:type="dxa" w:w="1242"/>
          </w:tcPr>
          <w:p>
            <w:r>
              <w:t>10.3</w:t>
            </w:r>
          </w:p>
        </w:tc>
        <w:tc>
          <w:tcPr>
            <w:tcW w:type="dxa" w:w="1242"/>
          </w:tcPr>
          <w:p>
            <w:r>
              <w:t>11.7</w:t>
            </w:r>
          </w:p>
        </w:tc>
      </w:tr>
    </w:tbl>
    <w:p>
      <w:pPr>
        <w:pStyle w:val="StepCustom"/>
      </w:pPr>
      <w:r>
        <w:rPr>
          <w:b/>
        </w:rPr>
        <w:t>Paso 1: Preparación y ordenamiento de los datos</w:t>
      </w:r>
    </w:p>
    <w:p>
      <w:r>
        <w:t>Convertimos todos los valores a números decimales y los ordenamos de menor a mayor:</w:t>
      </w:r>
    </w:p>
    <w:p>
      <w:r>
        <w:t>3.5</w:t>
      </w:r>
      <w:r>
        <w:t xml:space="preserve">, </w:t>
      </w:r>
      <w:r>
        <w:t>3.9</w:t>
      </w:r>
      <w:r>
        <w:t xml:space="preserve">, </w:t>
      </w:r>
      <w:r>
        <w:t>4.0</w:t>
      </w:r>
      <w:r>
        <w:t xml:space="preserve">, </w:t>
      </w:r>
      <w:r>
        <w:t>4.6</w:t>
      </w:r>
      <w:r>
        <w:t xml:space="preserve">, </w:t>
      </w:r>
      <w:r>
        <w:t>4.8</w:t>
      </w:r>
      <w:r>
        <w:t xml:space="preserve">, </w:t>
      </w:r>
      <w:r>
        <w:t>5.0</w:t>
      </w:r>
      <w:r>
        <w:t xml:space="preserve">, </w:t>
      </w:r>
      <w:r>
        <w:t>5.5</w:t>
      </w:r>
      <w:r>
        <w:t xml:space="preserve">, </w:t>
      </w:r>
      <w:r>
        <w:t>5.5</w:t>
      </w:r>
      <w:r>
        <w:t xml:space="preserve">, </w:t>
      </w:r>
      <w:r>
        <w:t>6.0</w:t>
      </w:r>
      <w:r>
        <w:t xml:space="preserve">, </w:t>
      </w:r>
      <w:r>
        <w:t>6.1</w:t>
      </w:r>
      <w:r>
        <w:t xml:space="preserve">, </w:t>
      </w:r>
      <w:r>
        <w:t>6.5</w:t>
      </w:r>
      <w:r>
        <w:t xml:space="preserve">, </w:t>
      </w:r>
      <w:r>
        <w:t>6.8</w:t>
      </w:r>
      <w:r>
        <w:t xml:space="preserve">, </w:t>
      </w:r>
      <w:r>
        <w:t>7.0</w:t>
      </w:r>
      <w:r>
        <w:t xml:space="preserve">, </w:t>
      </w:r>
      <w:r>
        <w:t>7.2</w:t>
      </w:r>
      <w:r>
        <w:t xml:space="preserve">, </w:t>
      </w:r>
      <w:r>
        <w:t>7.6</w:t>
      </w:r>
      <w:r>
        <w:t xml:space="preserve">, </w:t>
      </w:r>
      <w:r>
        <w:t>7.6</w:t>
      </w:r>
      <w:r>
        <w:t xml:space="preserve">, </w:t>
      </w:r>
      <w:r>
        <w:t>8.0</w:t>
      </w:r>
      <w:r>
        <w:t xml:space="preserve">, </w:t>
      </w:r>
      <w:r>
        <w:t>8.3</w:t>
      </w:r>
      <w:r>
        <w:t xml:space="preserve">, </w:t>
      </w:r>
      <w:r>
        <w:t>8.7</w:t>
      </w:r>
      <w:r>
        <w:t xml:space="preserve">, </w:t>
      </w:r>
      <w:r>
        <w:t>9.0</w:t>
      </w:r>
      <w:r>
        <w:t xml:space="preserve">, </w:t>
      </w:r>
      <w:r>
        <w:t>9.1</w:t>
      </w:r>
      <w:r>
        <w:t xml:space="preserve">, </w:t>
      </w:r>
      <w:r>
        <w:t>9.5</w:t>
      </w:r>
      <w:r>
        <w:t xml:space="preserve">, </w:t>
      </w:r>
      <w:r>
        <w:t>10.3</w:t>
      </w:r>
      <w:r>
        <w:t xml:space="preserve">, </w:t>
      </w:r>
      <w:r>
        <w:t>11.7</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3</w:t>
            </w:r>
          </w:p>
        </w:tc>
        <w:tc>
          <w:tcPr>
            <w:tcW w:type="dxa" w:w="4968"/>
          </w:tcPr>
          <w:p>
            <w:r>
              <w:t>5 9</w:t>
            </w:r>
          </w:p>
        </w:tc>
      </w:tr>
      <w:tr>
        <w:tc>
          <w:tcPr>
            <w:tcW w:type="dxa" w:w="4968"/>
          </w:tcPr>
          <w:p>
            <w:r>
              <w:t>4</w:t>
            </w:r>
          </w:p>
        </w:tc>
        <w:tc>
          <w:tcPr>
            <w:tcW w:type="dxa" w:w="4968"/>
          </w:tcPr>
          <w:p>
            <w:r>
              <w:t>0 5 7</w:t>
            </w:r>
          </w:p>
        </w:tc>
      </w:tr>
      <w:tr>
        <w:tc>
          <w:tcPr>
            <w:tcW w:type="dxa" w:w="4968"/>
          </w:tcPr>
          <w:p>
            <w:r>
              <w:t>5</w:t>
            </w:r>
          </w:p>
        </w:tc>
        <w:tc>
          <w:tcPr>
            <w:tcW w:type="dxa" w:w="4968"/>
          </w:tcPr>
          <w:p>
            <w:r>
              <w:t>0 5 5</w:t>
            </w:r>
          </w:p>
        </w:tc>
      </w:tr>
      <w:tr>
        <w:tc>
          <w:tcPr>
            <w:tcW w:type="dxa" w:w="4968"/>
          </w:tcPr>
          <w:p>
            <w:r>
              <w:t>6</w:t>
            </w:r>
          </w:p>
        </w:tc>
        <w:tc>
          <w:tcPr>
            <w:tcW w:type="dxa" w:w="4968"/>
          </w:tcPr>
          <w:p>
            <w:r>
              <w:t>0 0 5 7</w:t>
            </w:r>
          </w:p>
        </w:tc>
      </w:tr>
      <w:tr>
        <w:tc>
          <w:tcPr>
            <w:tcW w:type="dxa" w:w="4968"/>
          </w:tcPr>
          <w:p>
            <w:r>
              <w:t>7</w:t>
            </w:r>
          </w:p>
        </w:tc>
        <w:tc>
          <w:tcPr>
            <w:tcW w:type="dxa" w:w="4968"/>
          </w:tcPr>
          <w:p>
            <w:r>
              <w:t>0 2 5 5</w:t>
            </w:r>
          </w:p>
        </w:tc>
      </w:tr>
      <w:tr>
        <w:tc>
          <w:tcPr>
            <w:tcW w:type="dxa" w:w="4968"/>
          </w:tcPr>
          <w:p>
            <w:r>
              <w:t>8</w:t>
            </w:r>
          </w:p>
        </w:tc>
        <w:tc>
          <w:tcPr>
            <w:tcW w:type="dxa" w:w="4968"/>
          </w:tcPr>
          <w:p>
            <w:r>
              <w:t>0 3 6</w:t>
            </w:r>
          </w:p>
        </w:tc>
      </w:tr>
      <w:tr>
        <w:tc>
          <w:tcPr>
            <w:tcW w:type="dxa" w:w="4968"/>
          </w:tcPr>
          <w:p>
            <w:r>
              <w:t>9</w:t>
            </w:r>
          </w:p>
        </w:tc>
        <w:tc>
          <w:tcPr>
            <w:tcW w:type="dxa" w:w="4968"/>
          </w:tcPr>
          <w:p>
            <w:r>
              <w:t>0 0 5</w:t>
            </w:r>
          </w:p>
        </w:tc>
      </w:tr>
      <w:tr>
        <w:tc>
          <w:tcPr>
            <w:tcW w:type="dxa" w:w="4968"/>
          </w:tcPr>
          <w:p>
            <w:r>
              <w:t>10</w:t>
            </w:r>
          </w:p>
        </w:tc>
        <w:tc>
          <w:tcPr>
            <w:tcW w:type="dxa" w:w="4968"/>
          </w:tcPr>
          <w:p>
            <w:r>
              <w:t>3</w:t>
            </w:r>
          </w:p>
        </w:tc>
      </w:tr>
      <w:tr>
        <w:tc>
          <w:tcPr>
            <w:tcW w:type="dxa" w:w="4968"/>
          </w:tcPr>
          <w:p>
            <w:r>
              <w:t>11</w:t>
            </w:r>
          </w:p>
        </w:tc>
        <w:tc>
          <w:tcPr>
            <w:tcW w:type="dxa" w:w="4968"/>
          </w:tcPr>
          <w:p>
            <w:r>
              <w:t>6</w:t>
            </w:r>
          </w:p>
        </w:tc>
      </w:tr>
    </w:tbl>
    <w:p>
      <w:pPr>
        <w:pStyle w:val="StepCustom"/>
      </w:pPr>
      <w:r>
        <w:rPr>
          <w:b/>
        </w:rPr>
        <w:t>Paso 3: Análisis e interpretación del diagrama</w:t>
      </w:r>
    </w:p>
    <w:p>
      <w:r>
        <w:rPr>
          <w:b/>
        </w:rPr>
        <w:t>Del diagrama de tallo y hoja podemos observar:</w:t>
      </w:r>
      <w:r>
        <w:br/>
        <w:br/>
        <w:t>1. La mayor concentración de datos se encuentra en el tallo 6 (intervalo 8-9).</w:t>
      </w:r>
      <w:r>
        <w:br/>
        <w:br/>
        <w:t>2. El valor que más se repite (moda) es aproximadamente 8.0.</w:t>
      </w:r>
      <w:r>
        <w:br/>
        <w:br/>
        <w:t>3. La distribución muestra un sesgo hacia la derecha (mayor concentración en valores bajos).</w:t>
      </w:r>
      <w:r>
        <w:br/>
        <w:br/>
        <w:t>4. Como estos datos representan tiempos de atención, podemos concluir que la mayoría de los clientes son atendidos en aproximadamente 6 minutos.</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[2500-3000)</w:t>
            </w:r>
          </w:p>
        </w:tc>
        <w:tc>
          <w:tcPr>
            <w:tcW w:type="dxa" w:w="4968"/>
          </w:tcPr>
          <w:p>
            <w:r>
              <w:t>6</w:t>
            </w:r>
          </w:p>
        </w:tc>
      </w:tr>
      <w:tr>
        <w:tc>
          <w:tcPr>
            <w:tcW w:type="dxa" w:w="4968"/>
          </w:tcPr>
          <w:p>
            <w:r>
              <w:t>[3000-3500)</w:t>
            </w:r>
          </w:p>
        </w:tc>
        <w:tc>
          <w:tcPr>
            <w:tcW w:type="dxa" w:w="4968"/>
          </w:tcPr>
          <w:p>
            <w:r>
              <w:t>15</w:t>
            </w:r>
          </w:p>
        </w:tc>
      </w:tr>
      <w:tr>
        <w:tc>
          <w:tcPr>
            <w:tcW w:type="dxa" w:w="4968"/>
          </w:tcPr>
          <w:p>
            <w:r>
              <w:t>[3500-4000)</w:t>
            </w:r>
          </w:p>
        </w:tc>
        <w:tc>
          <w:tcPr>
            <w:tcW w:type="dxa" w:w="4968"/>
          </w:tcPr>
          <w:p>
            <w:r>
              <w:t>22</w:t>
            </w:r>
          </w:p>
        </w:tc>
      </w:tr>
      <w:tr>
        <w:tc>
          <w:tcPr>
            <w:tcW w:type="dxa" w:w="4968"/>
          </w:tcPr>
          <w:p>
            <w:r>
              <w:t>[4000-4500)</w:t>
            </w:r>
          </w:p>
        </w:tc>
        <w:tc>
          <w:tcPr>
            <w:tcW w:type="dxa" w:w="4968"/>
          </w:tcPr>
          <w:p>
            <w:r>
              <w:t>20</w:t>
            </w:r>
          </w:p>
        </w:tc>
      </w:tr>
      <w:tr>
        <w:tc>
          <w:tcPr>
            <w:tcW w:type="dxa" w:w="4968"/>
          </w:tcPr>
          <w:p>
            <w:r>
              <w:t>[4500-5000)</w:t>
            </w:r>
          </w:p>
        </w:tc>
        <w:tc>
          <w:tcPr>
            <w:tcW w:type="dxa" w:w="4968"/>
          </w:tcPr>
          <w:p>
            <w:r>
              <w:t>9</w:t>
            </w:r>
          </w:p>
        </w:tc>
      </w:tr>
      <w:tr>
        <w:tc>
          <w:tcPr>
            <w:tcW w:type="dxa" w:w="4968"/>
          </w:tcPr>
          <w:p>
            <w:r>
              <w:t>[5000-5500)</w:t>
            </w:r>
          </w:p>
        </w:tc>
        <w:tc>
          <w:tcPr>
            <w:tcW w:type="dxa" w:w="4968"/>
          </w:tcPr>
          <w:p>
            <w:r>
              <w:t>4</w:t>
            </w:r>
          </w:p>
        </w:tc>
      </w:tr>
      <w:tr>
        <w:tc>
          <w:tcPr>
            <w:tcW w:type="dxa" w:w="4968"/>
          </w:tcPr>
          <w:p>
            <w:r>
              <w:t>[5500-6000)</w:t>
            </w:r>
          </w:p>
        </w:tc>
        <w:tc>
          <w:tcPr>
            <w:tcW w:type="dxa" w:w="4968"/>
          </w:tcPr>
          <w:p>
            <w:r>
              <w:t>2</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[2500-3000)</w:t>
            </w:r>
          </w:p>
        </w:tc>
        <w:tc>
          <w:tcPr>
            <w:tcW w:type="dxa" w:w="2484"/>
          </w:tcPr>
          <w:p>
            <w:r>
              <w:t>6</w:t>
            </w:r>
          </w:p>
        </w:tc>
        <w:tc>
          <w:tcPr>
            <w:tcW w:type="dxa" w:w="2484"/>
          </w:tcPr>
          <w:p>
            <w:r>
              <w:t>2750.00</w:t>
            </w:r>
          </w:p>
        </w:tc>
        <w:tc>
          <w:tcPr>
            <w:tcW w:type="dxa" w:w="2484"/>
          </w:tcPr>
          <w:p>
            <w:r>
              <w:t>16500.00</w:t>
            </w:r>
          </w:p>
        </w:tc>
      </w:tr>
      <w:tr>
        <w:tc>
          <w:tcPr>
            <w:tcW w:type="dxa" w:w="2484"/>
          </w:tcPr>
          <w:p>
            <w:r>
              <w:t>[3000-3500)</w:t>
            </w:r>
          </w:p>
        </w:tc>
        <w:tc>
          <w:tcPr>
            <w:tcW w:type="dxa" w:w="2484"/>
          </w:tcPr>
          <w:p>
            <w:r>
              <w:t>15</w:t>
            </w:r>
          </w:p>
        </w:tc>
        <w:tc>
          <w:tcPr>
            <w:tcW w:type="dxa" w:w="2484"/>
          </w:tcPr>
          <w:p>
            <w:r>
              <w:t>3250.00</w:t>
            </w:r>
          </w:p>
        </w:tc>
        <w:tc>
          <w:tcPr>
            <w:tcW w:type="dxa" w:w="2484"/>
          </w:tcPr>
          <w:p>
            <w:r>
              <w:t>48750.00</w:t>
            </w:r>
          </w:p>
        </w:tc>
      </w:tr>
      <w:tr>
        <w:tc>
          <w:tcPr>
            <w:tcW w:type="dxa" w:w="2484"/>
          </w:tcPr>
          <w:p>
            <w:r>
              <w:t>[3500-4000)</w:t>
            </w:r>
          </w:p>
        </w:tc>
        <w:tc>
          <w:tcPr>
            <w:tcW w:type="dxa" w:w="2484"/>
          </w:tcPr>
          <w:p>
            <w:r>
              <w:t>22</w:t>
            </w:r>
          </w:p>
        </w:tc>
        <w:tc>
          <w:tcPr>
            <w:tcW w:type="dxa" w:w="2484"/>
          </w:tcPr>
          <w:p>
            <w:r>
              <w:t>3750.00</w:t>
            </w:r>
          </w:p>
        </w:tc>
        <w:tc>
          <w:tcPr>
            <w:tcW w:type="dxa" w:w="2484"/>
          </w:tcPr>
          <w:p>
            <w:r>
              <w:t>82500.00</w:t>
            </w:r>
          </w:p>
        </w:tc>
      </w:tr>
      <w:tr>
        <w:tc>
          <w:tcPr>
            <w:tcW w:type="dxa" w:w="2484"/>
          </w:tcPr>
          <w:p>
            <w:r>
              <w:t>[4000-4500)</w:t>
            </w:r>
          </w:p>
        </w:tc>
        <w:tc>
          <w:tcPr>
            <w:tcW w:type="dxa" w:w="2484"/>
          </w:tcPr>
          <w:p>
            <w:r>
              <w:t>20</w:t>
            </w:r>
          </w:p>
        </w:tc>
        <w:tc>
          <w:tcPr>
            <w:tcW w:type="dxa" w:w="2484"/>
          </w:tcPr>
          <w:p>
            <w:r>
              <w:t>4250.00</w:t>
            </w:r>
          </w:p>
        </w:tc>
        <w:tc>
          <w:tcPr>
            <w:tcW w:type="dxa" w:w="2484"/>
          </w:tcPr>
          <w:p>
            <w:r>
              <w:t>85000.00</w:t>
            </w:r>
          </w:p>
        </w:tc>
      </w:tr>
      <w:tr>
        <w:tc>
          <w:tcPr>
            <w:tcW w:type="dxa" w:w="2484"/>
          </w:tcPr>
          <w:p>
            <w:r>
              <w:t>[4500-5000)</w:t>
            </w:r>
          </w:p>
        </w:tc>
        <w:tc>
          <w:tcPr>
            <w:tcW w:type="dxa" w:w="2484"/>
          </w:tcPr>
          <w:p>
            <w:r>
              <w:t>9</w:t>
            </w:r>
          </w:p>
        </w:tc>
        <w:tc>
          <w:tcPr>
            <w:tcW w:type="dxa" w:w="2484"/>
          </w:tcPr>
          <w:p>
            <w:r>
              <w:t>4750.00</w:t>
            </w:r>
          </w:p>
        </w:tc>
        <w:tc>
          <w:tcPr>
            <w:tcW w:type="dxa" w:w="2484"/>
          </w:tcPr>
          <w:p>
            <w:r>
              <w:t>42750.00</w:t>
            </w:r>
          </w:p>
        </w:tc>
      </w:tr>
      <w:tr>
        <w:tc>
          <w:tcPr>
            <w:tcW w:type="dxa" w:w="2484"/>
          </w:tcPr>
          <w:p>
            <w:r>
              <w:t>[5000-5500)</w:t>
            </w:r>
          </w:p>
        </w:tc>
        <w:tc>
          <w:tcPr>
            <w:tcW w:type="dxa" w:w="2484"/>
          </w:tcPr>
          <w:p>
            <w:r>
              <w:t>4</w:t>
            </w:r>
          </w:p>
        </w:tc>
        <w:tc>
          <w:tcPr>
            <w:tcW w:type="dxa" w:w="2484"/>
          </w:tcPr>
          <w:p>
            <w:r>
              <w:t>5250.00</w:t>
            </w:r>
          </w:p>
        </w:tc>
        <w:tc>
          <w:tcPr>
            <w:tcW w:type="dxa" w:w="2484"/>
          </w:tcPr>
          <w:p>
            <w:r>
              <w:t>21000.00</w:t>
            </w:r>
          </w:p>
        </w:tc>
      </w:tr>
      <w:tr>
        <w:tc>
          <w:tcPr>
            <w:tcW w:type="dxa" w:w="2484"/>
          </w:tcPr>
          <w:p>
            <w:r>
              <w:t>[5500-6000)</w:t>
            </w:r>
          </w:p>
        </w:tc>
        <w:tc>
          <w:tcPr>
            <w:tcW w:type="dxa" w:w="2484"/>
          </w:tcPr>
          <w:p>
            <w:r>
              <w:t>2</w:t>
            </w:r>
          </w:p>
        </w:tc>
        <w:tc>
          <w:tcPr>
            <w:tcW w:type="dxa" w:w="2484"/>
          </w:tcPr>
          <w:p>
            <w:r>
              <w:t>5750.00</w:t>
            </w:r>
          </w:p>
        </w:tc>
        <w:tc>
          <w:tcPr>
            <w:tcW w:type="dxa" w:w="2484"/>
          </w:tcPr>
          <w:p>
            <w:r>
              <w:t>11500.00</w:t>
            </w:r>
          </w:p>
        </w:tc>
      </w:tr>
      <w:tr>
        <w:tc>
          <w:tcPr>
            <w:tcW w:type="dxa" w:w="2484"/>
          </w:tcPr>
          <w:p>
            <w:r>
              <w:t>TOTAL</w:t>
            </w:r>
          </w:p>
        </w:tc>
        <w:tc>
          <w:tcPr>
            <w:tcW w:type="dxa" w:w="2484"/>
          </w:tcPr>
          <w:p>
            <w:r>
              <w:t>78</w:t>
            </w:r>
          </w:p>
        </w:tc>
        <w:tc>
          <w:tcPr>
            <w:tcW w:type="dxa" w:w="2484"/>
          </w:tcPr>
          <w:p/>
        </w:tc>
        <w:tc>
          <w:tcPr>
            <w:tcW w:type="dxa" w:w="2484"/>
          </w:tcPr>
          <w:p>
            <w:r>
              <w:t>308000.00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308000.00</w:t>
      </w:r>
      <w:r>
        <w:br/>
        <w:t>• Σfi = 78</w:t>
      </w:r>
      <w:r>
        <w:br/>
        <w:br/>
        <w:t>Media = 308000.00 ÷ 78 = 3948.72</w:t>
      </w:r>
      <w:r>
        <w:br/>
        <w:br/>
        <w:t>Por tanto, la media aritmética es 5152.17</w:t>
      </w:r>
    </w:p>
    <w:p>
      <w:pPr>
        <w:pStyle w:val="StepCustom"/>
      </w:pPr>
      <w:r>
        <w:rPr>
          <w:b/>
        </w:rPr>
        <w:t>Paso 3: Cálculo de la mediana</w:t>
      </w:r>
    </w:p>
    <w:p>
      <w:r>
        <w:rPr>
          <w:b/>
        </w:rPr>
        <w:t>Para calcular la mediana con datos agrupados:</w:t>
      </w:r>
      <w:r>
        <w:br/>
        <w:br/>
        <w:t>1. Primero determinamos la posición de la mediana: n/2 = 78/2 = 39.0</w:t>
      </w:r>
      <w:r>
        <w:br/>
        <w:br/>
        <w:t>2. Identificamos la clase mediana: [3500-4000)</w:t>
      </w:r>
      <w:r>
        <w:br/>
        <w:br/>
        <w:t>3. Aplicamos la fórmula:</w:t>
      </w:r>
      <w:r>
        <w:br/>
        <w:t>Mediana = li + ((n/2 - Fi-1) ÷ fi) × c</w:t>
      </w:r>
      <w:r>
        <w:br/>
        <w:t>Donde:</w:t>
      </w:r>
      <w:r>
        <w:br/>
        <w:t>• li = límite inferior de la clase mediana = 3500.0</w:t>
      </w:r>
      <w:r>
        <w:br/>
        <w:t>• n/2 = 39.0</w:t>
      </w:r>
      <w:r>
        <w:br/>
        <w:t>• Fi-1 = frecuencia acumulada anterior = 21</w:t>
      </w:r>
      <w:r>
        <w:br/>
        <w:t>• fi = frecuencia de la clase mediana = 22</w:t>
      </w:r>
      <w:r>
        <w:br/>
        <w:t>• c = amplitud de la clase = 500.0</w:t>
      </w:r>
      <w:r>
        <w:br/>
        <w:br/>
        <w:t>Mediana = 3500.0 + ((39.0 - 21) ÷ 22) × 500.0</w:t>
      </w:r>
      <w:r>
        <w:br/>
        <w:t>Mediana = 3500.0 + (18.0 ÷ 22) × 500.0</w:t>
      </w:r>
      <w:r>
        <w:br/>
        <w:t>Mediana = 3500.0 + (0.8182) × 500.0</w:t>
      </w:r>
      <w:r>
        <w:br/>
        <w:t>Mediana = 3500.0 + 409.0909</w:t>
      </w:r>
      <w:r>
        <w:br/>
        <w:t>Mediana = 3909.0909</w:t>
      </w:r>
      <w:r>
        <w:br/>
        <w:br/>
        <w:t>Por tanto, la mediana es 5094.93</w:t>
      </w:r>
    </w:p>
    <w:p>
      <w:pPr>
        <w:pStyle w:val="StepCustom"/>
      </w:pPr>
      <w:r>
        <w:rPr>
          <w:b/>
        </w:rPr>
        <w:t>Paso 4: Cálculo de la moda</w:t>
      </w:r>
    </w:p>
    <w:p>
      <w:r>
        <w:rPr>
          <w:b/>
        </w:rPr>
        <w:t>Para calcular la moda con datos agrupados:</w:t>
      </w:r>
      <w:r>
        <w:br/>
        <w:br/>
        <w:t>1. Primero identificamos la clase modal (mayor frecuencia): [3500-4000) con frecuencia 22</w:t>
      </w:r>
      <w:r>
        <w:br/>
        <w:br/>
        <w:t>2. Aplicamos la fórmula:</w:t>
      </w:r>
      <w:r>
        <w:br/>
        <w:t>Moda = li + (d1 ÷ (d1 + d2)) × c</w:t>
      </w:r>
      <w:r>
        <w:br/>
        <w:t>Donde:</w:t>
      </w:r>
      <w:r>
        <w:br/>
        <w:t>• li = límite inferior de la clase modal = 3500.0</w:t>
      </w:r>
      <w:r>
        <w:br/>
        <w:t>• d1 = frecuencia modal - frecuencia anterior = 22 - 15 = 7</w:t>
      </w:r>
      <w:r>
        <w:br/>
        <w:t>• d2 = frecuencia modal - frecuencia posterior = 22 - 20 = 2</w:t>
      </w:r>
      <w:r>
        <w:br/>
        <w:t>• c = amplitud de la clase = 500.0</w:t>
      </w:r>
      <w:r>
        <w:br/>
        <w:br/>
        <w:t>Moda = 3500.0 + (7 ÷ (7 + 2)) × 500.0</w:t>
      </w:r>
      <w:r>
        <w:br/>
        <w:t>Moda = 3500.0 + (7 ÷ 9) × 500.0</w:t>
      </w:r>
      <w:r>
        <w:br/>
        <w:t>Moda = 3500.0 + (0.7778) × 500.0</w:t>
      </w:r>
      <w:r>
        <w:br/>
        <w:t>Moda = 3500.0 + 388.8889</w:t>
      </w:r>
      <w:r>
        <w:br/>
        <w:t>Moda = 3888.8889</w:t>
      </w:r>
      <w:r>
        <w:br/>
        <w:br/>
        <w:t>Por tanto, la moda es 5439.13</w:t>
      </w:r>
    </w:p>
    <w:p>
      <w:pPr>
        <w:pStyle w:val="StepCustom"/>
      </w:pPr>
      <w:r>
        <w:rPr>
          <w:b/>
        </w:rPr>
        <w:t>Paso 5: Interpretación de los resultados</w:t>
      </w:r>
    </w:p>
    <w:p>
      <w:r>
        <w:rPr>
          <w:b/>
        </w:rPr>
        <w:t>Interpretación de las medidas de tendencia central:</w:t>
      </w:r>
      <w:r>
        <w:br/>
        <w:br/>
        <w:t>• Media = 5152.17: Representa el valor promedio de los precios. Si todos los productos tuvieran el mismo precio, sería este valor.</w:t>
      </w:r>
      <w:r>
        <w:br/>
        <w:br/>
        <w:t>• Mediana = 5094.93: Es el valor que divide al conjunto de datos en dos partes iguales. El 50% de los productos tienen precios inferiores a este valor y el 50% tienen precios superiores.</w:t>
      </w:r>
      <w:r>
        <w:br/>
        <w:br/>
        <w:t>• Moda = 5439.13: Representa el valor que aparece con mayor frecuencia. Es el precio más común entre los productos.</w:t>
      </w:r>
      <w:r>
        <w:br/>
        <w:br/>
        <w:t>Las relaciones entre las medidas de tendencia central sugieren una distribución irregular o multimodal de los precios.</w:t>
      </w:r>
    </w:p>
    <w:p/>
    <w:p>
      <w:pPr>
        <w:jc w:val="center"/>
      </w:pPr>
      <w:r>
        <w:t>Universidad Panamericana - Facultad de Humanidades</w:t>
      </w:r>
    </w:p>
    <w:p>
      <w:pPr>
        <w:jc w:val="center"/>
      </w:pPr>
      <w:r>
        <w:t>Solución Matemática Detallada - PRIMER PARCIAL - Sección AAA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