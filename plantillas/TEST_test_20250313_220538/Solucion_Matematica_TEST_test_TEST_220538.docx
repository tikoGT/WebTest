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SOLUCIÓN MATEMÁTICA</w:t>
      </w:r>
    </w:p>
    <w:p>
      <w:pPr>
        <w:pStyle w:val="Heading1"/>
        <w:jc w:val="center"/>
      </w:pPr>
      <w:r>
        <w:t>PRUEBA - SECCIÓN TEST - VARIANTE TEST_220538</w:t>
      </w:r>
    </w:p>
    <w:p>
      <w:pPr>
        <w:jc w:val="right"/>
      </w:pPr>
      <w:r>
        <w:t>Fecha de generación: 13/03/2025</w:t>
      </w:r>
    </w:p>
    <w:p>
      <w:pPr>
        <w:jc w:val="center"/>
      </w:pPr>
      <w:r>
        <w:rPr>
          <w:b/>
        </w:rPr>
        <w:t>DOCUMENTO CONFIDENCIAL - SOLO PARA USO DEL DOCENTE</w:t>
      </w:r>
    </w:p>
    <w:p>
      <w:pPr>
        <w:pStyle w:val="Heading1"/>
      </w:pPr>
      <w:r>
        <w:t>PRIMERA SERIE - RESPUESTAS CORRECTAS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312"/>
        <w:gridCol w:w="3312"/>
        <w:gridCol w:w="3312"/>
      </w:tblGrid>
      <w:tr>
        <w:tc>
          <w:tcPr>
            <w:tcW w:type="dxa" w:w="3312"/>
          </w:tcPr>
          <w:p>
            <w:r>
              <w:rPr>
                <w:b/>
              </w:rPr>
              <w:t>Pregunta</w:t>
            </w:r>
          </w:p>
        </w:tc>
        <w:tc>
          <w:tcPr>
            <w:tcW w:type="dxa" w:w="3312"/>
          </w:tcPr>
          <w:p>
            <w:r>
              <w:rPr>
                <w:b/>
              </w:rPr>
              <w:t>Respuesta</w:t>
            </w:r>
          </w:p>
        </w:tc>
        <w:tc>
          <w:tcPr>
            <w:tcW w:type="dxa" w:w="3312"/>
          </w:tcPr>
          <w:p>
            <w:r>
              <w:rPr>
                <w:b/>
              </w:rPr>
              <w:t>Texto</w:t>
            </w:r>
          </w:p>
        </w:tc>
      </w:tr>
      <w:tr>
        <w:tc>
          <w:tcPr>
            <w:tcW w:type="dxa" w:w="3312"/>
          </w:tcPr>
          <w:p>
            <w:r>
              <w:t>1. Es el conjunto de todos los elementos a los que se...</w:t>
            </w:r>
          </w:p>
        </w:tc>
        <w:tc>
          <w:tcPr>
            <w:tcW w:type="dxa" w:w="3312"/>
          </w:tcPr>
          <w:p>
            <w:r>
              <w:t>Opción 2</w:t>
            </w:r>
          </w:p>
        </w:tc>
        <w:tc>
          <w:tcPr>
            <w:tcW w:type="dxa" w:w="3312"/>
          </w:tcPr>
          <w:p>
            <w:r>
              <w:t>Población</w:t>
            </w:r>
          </w:p>
        </w:tc>
      </w:tr>
      <w:tr>
        <w:tc>
          <w:tcPr>
            <w:tcW w:type="dxa" w:w="3312"/>
          </w:tcPr>
          <w:p>
            <w:r>
              <w:t>2. ¿La siguiente imagen, representa un diagrama de ta...</w:t>
            </w:r>
          </w:p>
        </w:tc>
        <w:tc>
          <w:tcPr>
            <w:tcW w:type="dxa" w:w="3312"/>
          </w:tcPr>
          <w:p>
            <w:r>
              <w:t>Opción 1</w:t>
            </w:r>
          </w:p>
        </w:tc>
        <w:tc>
          <w:tcPr>
            <w:tcW w:type="dxa" w:w="3312"/>
          </w:tcPr>
          <w:p>
            <w:r>
              <w:t>Verdadero</w:t>
            </w:r>
          </w:p>
        </w:tc>
      </w:tr>
      <w:tr>
        <w:tc>
          <w:tcPr>
            <w:tcW w:type="dxa" w:w="3312"/>
          </w:tcPr>
          <w:p>
            <w:r>
              <w:t>3. El tipo de gráfico más adecuado para mostrar la di...</w:t>
            </w:r>
          </w:p>
        </w:tc>
        <w:tc>
          <w:tcPr>
            <w:tcW w:type="dxa" w:w="3312"/>
          </w:tcPr>
          <w:p>
            <w:r>
              <w:t>Opción 3</w:t>
            </w:r>
          </w:p>
        </w:tc>
        <w:tc>
          <w:tcPr>
            <w:tcW w:type="dxa" w:w="3312"/>
          </w:tcPr>
          <w:p>
            <w:r>
              <w:t>Histograma</w:t>
            </w:r>
          </w:p>
        </w:tc>
      </w:tr>
      <w:tr>
        <w:tc>
          <w:tcPr>
            <w:tcW w:type="dxa" w:w="3312"/>
          </w:tcPr>
          <w:p>
            <w:r>
              <w:t>4. Si los datos están distribuidos de forma simétrica...</w:t>
            </w:r>
          </w:p>
        </w:tc>
        <w:tc>
          <w:tcPr>
            <w:tcW w:type="dxa" w:w="3312"/>
          </w:tcPr>
          <w:p>
            <w:r>
              <w:t>Opción 1</w:t>
            </w:r>
          </w:p>
        </w:tc>
        <w:tc>
          <w:tcPr>
            <w:tcW w:type="dxa" w:w="3312"/>
          </w:tcPr>
          <w:p>
            <w:r>
              <w:t>La media y la mediana coinciden</w:t>
            </w:r>
          </w:p>
        </w:tc>
      </w:tr>
      <w:tr>
        <w:tc>
          <w:tcPr>
            <w:tcW w:type="dxa" w:w="3312"/>
          </w:tcPr>
          <w:p>
            <w:r>
              <w:t>5. Método que sirve para medir la desigualdad, es un ...</w:t>
            </w:r>
          </w:p>
        </w:tc>
        <w:tc>
          <w:tcPr>
            <w:tcW w:type="dxa" w:w="3312"/>
          </w:tcPr>
          <w:p>
            <w:r>
              <w:t>Opción 2</w:t>
            </w:r>
          </w:p>
        </w:tc>
        <w:tc>
          <w:tcPr>
            <w:tcW w:type="dxa" w:w="3312"/>
          </w:tcPr>
          <w:p>
            <w:r>
              <w:t>Coeficiente de Gini</w:t>
            </w:r>
          </w:p>
        </w:tc>
      </w:tr>
      <w:tr>
        <w:tc>
          <w:tcPr>
            <w:tcW w:type="dxa" w:w="3312"/>
          </w:tcPr>
          <w:p>
            <w:r>
              <w:t>6. Las Variables Estadísticas pueden ser:...</w:t>
            </w:r>
          </w:p>
        </w:tc>
        <w:tc>
          <w:tcPr>
            <w:tcW w:type="dxa" w:w="3312"/>
          </w:tcPr>
          <w:p>
            <w:r>
              <w:t>Opción 2</w:t>
            </w:r>
          </w:p>
        </w:tc>
        <w:tc>
          <w:tcPr>
            <w:tcW w:type="dxa" w:w="3312"/>
          </w:tcPr>
          <w:p>
            <w:r>
              <w:t>Cualitativas</w:t>
            </w:r>
          </w:p>
        </w:tc>
      </w:tr>
      <w:tr>
        <w:tc>
          <w:tcPr>
            <w:tcW w:type="dxa" w:w="3312"/>
          </w:tcPr>
          <w:p>
            <w:r>
              <w:t>7. Trata del recuento, ordenación y clasificación de ...</w:t>
            </w:r>
          </w:p>
        </w:tc>
        <w:tc>
          <w:tcPr>
            <w:tcW w:type="dxa" w:w="3312"/>
          </w:tcPr>
          <w:p>
            <w:r>
              <w:t>Opción 3</w:t>
            </w:r>
          </w:p>
        </w:tc>
        <w:tc>
          <w:tcPr>
            <w:tcW w:type="dxa" w:w="3312"/>
          </w:tcPr>
          <w:p>
            <w:r>
              <w:t>Estadística</w:t>
            </w:r>
          </w:p>
        </w:tc>
      </w:tr>
      <w:tr>
        <w:tc>
          <w:tcPr>
            <w:tcW w:type="dxa" w:w="3312"/>
          </w:tcPr>
          <w:p>
            <w:r>
              <w:t>8. Las Fases de un estudio estadístico son:...</w:t>
            </w:r>
          </w:p>
        </w:tc>
        <w:tc>
          <w:tcPr>
            <w:tcW w:type="dxa" w:w="3312"/>
          </w:tcPr>
          <w:p>
            <w:r>
              <w:t>Opción 1</w:t>
            </w:r>
          </w:p>
        </w:tc>
        <w:tc>
          <w:tcPr>
            <w:tcW w:type="dxa" w:w="3312"/>
          </w:tcPr>
          <w:p>
            <w:r>
              <w:t>Planteamiento del Problema</w:t>
            </w:r>
          </w:p>
        </w:tc>
      </w:tr>
      <w:tr>
        <w:tc>
          <w:tcPr>
            <w:tcW w:type="dxa" w:w="3312"/>
          </w:tcPr>
          <w:p>
            <w:r>
              <w:t>9. ¿Quién ordeno o realizo el primer catastro o Censo...</w:t>
            </w:r>
          </w:p>
        </w:tc>
        <w:tc>
          <w:tcPr>
            <w:tcW w:type="dxa" w:w="3312"/>
          </w:tcPr>
          <w:p>
            <w:r>
              <w:t>Opción 2</w:t>
            </w:r>
          </w:p>
        </w:tc>
        <w:tc>
          <w:tcPr>
            <w:tcW w:type="dxa" w:w="3312"/>
          </w:tcPr>
          <w:p>
            <w:r>
              <w:t>El Rey Guillermo</w:t>
            </w:r>
          </w:p>
        </w:tc>
      </w:tr>
      <w:tr>
        <w:tc>
          <w:tcPr>
            <w:tcW w:type="dxa" w:w="3312"/>
          </w:tcPr>
          <w:p>
            <w:r>
              <w:t>10. ¿Cuál es el método que permite calcular el número ...</w:t>
            </w:r>
          </w:p>
        </w:tc>
        <w:tc>
          <w:tcPr>
            <w:tcW w:type="dxa" w:w="3312"/>
          </w:tcPr>
          <w:p>
            <w:r>
              <w:t>Opción 3</w:t>
            </w:r>
          </w:p>
        </w:tc>
        <w:tc>
          <w:tcPr>
            <w:tcW w:type="dxa" w:w="3312"/>
          </w:tcPr>
          <w:p>
            <w:r>
              <w:t>Método Sturgers</w:t>
            </w:r>
          </w:p>
        </w:tc>
      </w:tr>
    </w:tbl>
    <w:p>
      <w:pPr>
        <w:pStyle w:val="Heading1"/>
      </w:pPr>
      <w:r>
        <w:t>SEGUNDA SERIE - RESPUESTAS CORRECTAS</w:t>
      </w:r>
    </w:p>
    <w:p>
      <w:pPr>
        <w:pStyle w:val="Heading1"/>
      </w:pPr>
      <w:r>
        <w:t>TERCERA SERIE - SOLUCIONES</w:t>
      </w:r>
    </w:p>
    <w:p>
      <w:pPr>
        <w:pStyle w:val="Heading2"/>
      </w:pPr>
      <w:r>
        <w:t>Ejercicio 1: Coeficiente de Gini</w:t>
      </w:r>
    </w:p>
    <w:p>
      <w:r>
        <w:rPr>
          <w:b/>
        </w:rPr>
        <w:t>Coeficiente de Gini = 0.555</w:t>
      </w:r>
    </w:p>
    <w:p>
      <w:pPr>
        <w:pStyle w:val="Heading2"/>
      </w:pPr>
      <w:r>
        <w:t>Ejercicio 2: Distribución de Frecuencias</w:t>
      </w:r>
    </w:p>
    <w:p>
      <w:r>
        <w:rPr>
          <w:b/>
        </w:rPr>
        <w:t>K = 5.64</w:t>
      </w:r>
      <w:r>
        <w:br/>
      </w:r>
      <w:r>
        <w:rPr>
          <w:b/>
        </w:rPr>
        <w:t>Rango = 69</w:t>
      </w:r>
      <w:r>
        <w:br/>
      </w:r>
      <w:r>
        <w:rPr>
          <w:b/>
        </w:rPr>
        <w:t>Amplitud = 12.23</w:t>
      </w:r>
    </w:p>
    <w:p>
      <w:pPr>
        <w:pStyle w:val="Heading2"/>
      </w:pPr>
      <w:r>
        <w:t>Ejercicio 3: Tallo y Hoja</w:t>
      </w:r>
    </w:p>
    <w:p>
      <w:r>
        <w:rPr>
          <w:b/>
        </w:rPr>
        <w:t>Moda = 10.0</w:t>
      </w:r>
      <w:r>
        <w:br/>
      </w:r>
      <w:r>
        <w:rPr>
          <w:b/>
        </w:rPr>
        <w:t>Intervalo de mayor concentración = 10-11</w:t>
      </w:r>
    </w:p>
    <w:p>
      <w:pPr>
        <w:pStyle w:val="Heading2"/>
      </w:pPr>
      <w:r>
        <w:t>Ejercicio 4: Medidas de Tendencia Central</w:t>
      </w:r>
    </w:p>
    <w:p>
      <w:r>
        <w:rPr>
          <w:b/>
        </w:rPr>
        <w:t>Media = 4071.79</w:t>
      </w:r>
      <w:r>
        <w:br/>
      </w:r>
      <w:r>
        <w:rPr>
          <w:b/>
        </w:rPr>
        <w:t>Mediana = 2572.25</w:t>
      </w:r>
      <w:r>
        <w:br/>
      </w:r>
      <w:r>
        <w:rPr>
          <w:b/>
        </w:rPr>
        <w:t>Moda = 3755.44</w:t>
      </w:r>
    </w:p>
    <w:p/>
    <w:p>
      <w:pPr>
        <w:jc w:val="center"/>
      </w:pPr>
      <w:r>
        <w:t>Universidad Panamericana - Facultad de Humanidades</w:t>
      </w:r>
    </w:p>
    <w:sectPr w:rsidR="00FC693F" w:rsidRPr="0006063C" w:rsidSect="0003461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